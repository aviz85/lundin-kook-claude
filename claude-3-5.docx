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מו</w:t>
      </w:r>
    </w:p>
    <w:p/>
    <w:p>
      <w:r>
        <w:t>יכולים אנו להמשיך נשמות גדולות בעולם, שיהיה להן רצון אדיר וכח גדול, להביא גאולה לעולם, להסיר את כל האפלוליות שבחיים, ולנצח את כל החולשות שבהם. והכל תלוי ברצון שלנו, בהחפץ להתעלות למרומי קודש העליון, בדרישה קבועה ומקורית, בקידוש איתן של בשר ורוח, בהתדמות לאלהים, על ידי הליכה בדרכיו.</w:t>
      </w:r>
    </w:p>
    <w:p/>
    <w:p>
      <w:r>
        <w:rPr>
          <w:b/>
        </w:rPr>
        <w:t>להמשיך</w:t>
      </w:r>
      <w:r>
        <w:t xml:space="preserve"> – למשוך, להביא; </w:t>
      </w:r>
      <w:r>
        <w:rPr>
          <w:b/>
        </w:rPr>
        <w:t>האפלוליות</w:t>
      </w:r>
      <w:r>
        <w:t xml:space="preserve"> – החשכה, הקושי; </w:t>
      </w:r>
      <w:r>
        <w:rPr>
          <w:b/>
        </w:rPr>
        <w:t>בהתדמות</w:t>
      </w:r>
      <w:r>
        <w:t xml:space="preserve"> – בהידמות, בחיקוי; </w:t>
      </w:r>
    </w:p>
    <w:p/>
    <w:p>
      <w:r>
        <w:rPr>
          <w:b/>
        </w:rPr>
        <w:t>יכולים אנו להמשיך נשמות גדולות בעולם, שיהיה להן רצון אדיר וכח גדול, להביא גאולה לעולם</w:t>
      </w:r>
      <w:r>
        <w:t xml:space="preserve"> - הרב קוק מלמד שיש בכוחנו להביא לעולם אנשים בעלי נשמה גדולה, שיהיו להם שאיפה עזה ויכולת רבה להביא גאולה לעולם. הוא מדגיש את האחריות והיכולת שלנו להשפיע על איכות הדורות הבאים. </w:t>
      </w:r>
      <w:r>
        <w:rPr>
          <w:b/>
        </w:rPr>
        <w:t>להסיר את כל האפלוליות שבחיים, ולנצח את כל החולשות שבהם</w:t>
      </w:r>
      <w:r>
        <w:t xml:space="preserve"> - מטרתן של אותן נשמות גדולות היא להאיר את החושך שבחיים ולהתגבר על כל החולשות האנושיות. זוהי תפיסה אופטימית של תיקון עולם. </w:t>
      </w:r>
      <w:r>
        <w:rPr>
          <w:b/>
        </w:rPr>
        <w:t>והכל תלוי ברצון שלנו, בהחפץ להתעלות למרומי קודש העליון</w:t>
      </w:r>
      <w:r>
        <w:t xml:space="preserve"> - הרב קוק מדגיש שהיכולת להביא גאולה תלויה ברצון שלנו ובשאיפה שלנו להתעלות לדרגות רוחניות גבוהות. הוא מעודד את הקורא לקחת אחריות אישית על התפתחותו הרוחנית. </w:t>
      </w:r>
      <w:r>
        <w:rPr>
          <w:b/>
        </w:rPr>
        <w:t>בדרישה קבועה ומקורית, בקידוש איתן של בשר ורוח</w:t>
      </w:r>
      <w:r>
        <w:t xml:space="preserve"> - הדרך להתעלות היא באמצעות חיפוש מתמיד ויצירתי אחר קדושה, תוך קידוש הן של הגוף ('בשר') והן של הנפש ('רוח'). הרב קוק מדגיש את החשיבות של איזון בין הגשמי לרוחני. </w:t>
      </w:r>
      <w:r>
        <w:rPr>
          <w:b/>
        </w:rPr>
        <w:t>בהתדמות לאלהים, על ידי הליכה בדרכיו</w:t>
      </w:r>
      <w:r>
        <w:t xml:space="preserve"> - המטרה הסופית היא להידמות לאלוהים על ידי הליכה בדרכיו. זוהי תפיסה של 'imitatio dei', חיקוי האל, שמשמעותה לנסות לפעול בעולם באופן שמשקף את מידותיו של האל. </w:t>
      </w:r>
    </w:p>
    <w:p/>
    <w:p>
      <w:pPr>
        <w:jc w:val="center"/>
      </w:pPr>
      <w:r>
        <w:rPr>
          <w:b/>
        </w:rPr>
        <w:t>מז</w:t>
      </w:r>
    </w:p>
    <w:p/>
    <w:p>
      <w:r>
        <w:t>הכניסה אל אושר החיים, של היחיד ושל הכלל, לא תהיה נגמרת בחפץ עדין לבד, להשתמש עם הכחות המרוכשים כבר או המנוחלים מני אז לטובה, כי אם כשהרצון הטוב יתעמק כל כך וישלח פארותיו ויעמיק שרשיו, עד כדי התגברות כח החיים לרכוש עוד הרבה אמצעיים וכחות, כדי להוציא על ידם אל הפועל את אותו אושר החיים המבוקש, של חפץ הטוב העדין והקדוש.</w:t>
      </w:r>
    </w:p>
    <w:p/>
    <w:p>
      <w:r>
        <w:rPr>
          <w:b/>
        </w:rPr>
        <w:t>המרוכשים</w:t>
      </w:r>
      <w:r>
        <w:t xml:space="preserve"> – שנרכשו; </w:t>
      </w:r>
      <w:r>
        <w:rPr>
          <w:b/>
        </w:rPr>
        <w:t>המנוחלים</w:t>
      </w:r>
      <w:r>
        <w:t xml:space="preserve"> – שהתקבלו בירושה; </w:t>
      </w:r>
      <w:r>
        <w:rPr>
          <w:b/>
        </w:rPr>
        <w:t>פארותיו</w:t>
      </w:r>
      <w:r>
        <w:t xml:space="preserve"> – ענפיו; </w:t>
      </w:r>
    </w:p>
    <w:p/>
    <w:p>
      <w:r>
        <w:rPr>
          <w:b/>
        </w:rPr>
        <w:t>הכניסה אל אושר החיים, של היחיד ושל הכלל, לא תהיה נגמרת בחפץ עדין לבד</w:t>
      </w:r>
      <w:r>
        <w:t xml:space="preserve"> - הרב קוק מסביר שהדרך להגיע לאושר אמיתי, הן ברמה האישית והן ברמה הלאומית, אינה מסתכמת רק ברצון טוב ועדין </w:t>
      </w:r>
      <w:r>
        <w:rPr>
          <w:b/>
        </w:rPr>
        <w:t>להשתמש עם הכחות המרוכשים כבר או המנוחלים מני אז לטובה</w:t>
      </w:r>
      <w:r>
        <w:t xml:space="preserve"> - אין די בשימוש בכוחות שכבר קיימים אצלנו, בין אם רכשנו אותם בעצמנו או קיבלנו אותם בירושה מהדורות הקודמים </w:t>
      </w:r>
      <w:r>
        <w:rPr>
          <w:b/>
        </w:rPr>
        <w:t>כי אם כשהרצון הטוב יתעמק כל כך וישלח פארותיו ויעמיק שרשיו</w:t>
      </w:r>
      <w:r>
        <w:t xml:space="preserve"> - אלא נדרש שהרצון הטוב יתפתח ויתרחב, כמו עץ ששולח ענפים ומעמיק שורשים </w:t>
      </w:r>
      <w:r>
        <w:rPr>
          <w:b/>
        </w:rPr>
        <w:t>עד כדי התגברות כח החיים לרכוש עוד הרבה אמצעיים וכחות</w:t>
      </w:r>
      <w:r>
        <w:t xml:space="preserve"> - עד שיתגבר בנו הכוח לרכוש עוד אמצעים וכוחות חדשים </w:t>
      </w:r>
      <w:r>
        <w:rPr>
          <w:b/>
        </w:rPr>
        <w:t>כדי להוציא על ידם אל הפועל את אותו אושר החיים המבוקש, של חפץ הטוב העדין והקדוש</w:t>
      </w:r>
      <w:r>
        <w:t xml:space="preserve"> - כדי להגשים בפועל את האושר המיוחל, שנובע מהרצון הטוב והקדוש </w:t>
      </w:r>
    </w:p>
    <w:p/>
    <w:p>
      <w:pPr>
        <w:jc w:val="center"/>
      </w:pPr>
      <w:r>
        <w:rPr>
          <w:b/>
        </w:rPr>
        <w:t>מח</w:t>
      </w:r>
    </w:p>
    <w:p/>
    <w:p>
      <w:r>
        <w:t>צריך לצפות תמיד לישועת הכלל היותר גדולה, שהיא עליית העולמות, והנשמות כולן התלויות בהם, מעמקי הרע והתהו, על ידי עליית האדם מתהומותיו אל מרומיו, עד שיבא להיות דומה לקונו, שיהיה בורא עולמות במאמרו ורצונו. ומה שגם עכשיו נאמר בצדיקים ותגזר אמר ויקם לך, זהו רק התנוצצות קטנה מאור העתיד, שיתפשט בכל מילויי הנשמות כולן. ואי אפשר לשער גודל השמחה הפאר והעושר שיש בזה, שכל הצדיקים כוספין ומתאוין לאור גדול זה, ושמחים בו תמיד, כי כל מעשה ד' לעולם הוא קיים, ועדי עד למעלה מכל גבול וכל זמן הוא נצב ועומד, וישמחו בך יודעי שמך, כי לא עזבת דרשיך ד'. ואף על פי שאין כח בשום נשמה בזמן הזה להכיל בתוכה את האור הגדול הזה, מכל מקום על ידי החשק הגדול, וההשערה העליונה בגיאות ד', בסוד נודע בשערים בעלה, ממשיכין הצדיקים על עצמם ועל העולם כולו הרבה קוים, כדמות שערות, מלאות שפע אור וחיים מהאור הגדול הזה, של זקנת העולמות כולם, שימלאו באורם וזיום, בדעתם וחפץ טובם, באור פני מלך חיים, אשרי כל חוכי לו.</w:t>
      </w:r>
    </w:p>
    <w:p/>
    <w:p>
      <w:r>
        <w:rPr>
          <w:b/>
        </w:rPr>
        <w:t>כוספין</w:t>
      </w:r>
      <w:r>
        <w:t xml:space="preserve"> – משתוקקים; </w:t>
      </w:r>
      <w:r>
        <w:rPr>
          <w:b/>
        </w:rPr>
        <w:t>ועדי עד</w:t>
      </w:r>
      <w:r>
        <w:t xml:space="preserve"> – לנצח נצחים; </w:t>
      </w:r>
      <w:r>
        <w:rPr>
          <w:b/>
        </w:rPr>
        <w:t>נצב</w:t>
      </w:r>
      <w:r>
        <w:t xml:space="preserve"> – עומד; </w:t>
      </w:r>
      <w:r>
        <w:rPr>
          <w:b/>
        </w:rPr>
        <w:t>דרשיך</w:t>
      </w:r>
      <w:r>
        <w:t xml:space="preserve"> – מבקשיך; </w:t>
      </w:r>
      <w:r>
        <w:rPr>
          <w:b/>
        </w:rPr>
        <w:t>בגיאות</w:t>
      </w:r>
      <w:r>
        <w:t xml:space="preserve"> – בגדולת; </w:t>
      </w:r>
      <w:r>
        <w:rPr>
          <w:b/>
        </w:rPr>
        <w:t>חוכי לו</w:t>
      </w:r>
      <w:r>
        <w:t xml:space="preserve"> – מצפים לו; </w:t>
      </w:r>
    </w:p>
    <w:p/>
    <w:p>
      <w:r>
        <w:rPr>
          <w:b/>
        </w:rPr>
        <w:t>צריך לצפות תמיד לישועת הכלל היותר גדולה, שהיא עליית העולמות, והנשמות כולן התלויות בהם, מעמקי הרע והתהו</w:t>
      </w:r>
      <w:r>
        <w:t xml:space="preserve"> - הרב קוק מדגיש את חשיבות הציפייה המתמדת לגאולה הכללית, שמשמעותה התעלות כל העולמות והנשמות מהמצב הירוד שלהם למצב נעלה יותר. </w:t>
      </w:r>
      <w:r>
        <w:rPr>
          <w:b/>
        </w:rPr>
        <w:t>על ידי עליית האדם מתהומותיו אל מרומיו, עד שיבא להיות דומה לקונו, שיהיה בורא עולמות במאמרו ורצונו</w:t>
      </w:r>
      <w:r>
        <w:t xml:space="preserve"> - הגאולה תתרחש כאשר האדם יתעלה ממצבו הנחות למצב גבוה, עד שיגיע לדרגה שבה יהיה דומה לבורא, ויוכל ליצור עולמות בדיבורו וברצונו. </w:t>
      </w:r>
      <w:r>
        <w:rPr>
          <w:b/>
        </w:rPr>
        <w:t>ומה שגם עכשיו נאמר בצדיקים ותגזר אמר ויקם לך, זהו רק התנוצצות קטנה מאור העתיד, שיתפשט בכל מילויי הנשמות כולן</w:t>
      </w:r>
      <w:r>
        <w:t xml:space="preserve"> - היכולת של צדיקים לגזור אומר ולקיים היא רק הבזק קטן מהאור העתידי, שיתפשט בכל הנשמות. </w:t>
      </w:r>
      <w:r>
        <w:rPr>
          <w:b/>
        </w:rPr>
        <w:t>ואי אפשר לשער גודל השמחה הפאר והעושר שיש בזה, שכל הצדיקים כוספין ומתאוין לאור גדול זה, ושמחים בו תמיד</w:t>
      </w:r>
      <w:r>
        <w:t xml:space="preserve"> - לא ניתן לתאר את גודל השמחה והעושר הרוחני שיש בגאולה זו, שכל הצדיקים משתוקקים אליה ושמחים בה תמיד. </w:t>
      </w:r>
      <w:r>
        <w:rPr>
          <w:b/>
        </w:rPr>
        <w:t>ואף על פי שאין כח בשום נשמה בזמן הזה להכיל בתוכה את האור הגדול הזה, מכל מקום על ידי החשק הגדול, וההשערה העליונה בגיאות ד'</w:t>
      </w:r>
      <w:r>
        <w:t xml:space="preserve"> - למרות שאין כוח בנשמות כיום להכיל את האור הגדול של הגאולה, בכל זאת על ידי התשוקה הגדולה וההערכה לגדולת ה', </w:t>
      </w:r>
      <w:r>
        <w:rPr>
          <w:b/>
        </w:rPr>
        <w:t>ממשיכין הצדיקים על עצמם ועל העולם כולו הרבה קוים, כדמות שערות, מלאות שפע אור וחיים מהאור הגדול הזה</w:t>
      </w:r>
      <w:r>
        <w:t xml:space="preserve"> - הצדיקים מושכים על עצמם ועל העולם כולו שפע של אור וחיים מהאור הגדול של הגאולה, המתואר כקווים דקים כמו שערות. </w:t>
      </w:r>
      <w:r>
        <w:rPr>
          <w:b/>
        </w:rPr>
        <w:t>של זקנת העולמות כולם, שימלאו באורם וזיום, בדעתם וחפץ טובם, באור פני מלך חיים, אשרי כל חוכי לו</w:t>
      </w:r>
      <w:r>
        <w:t xml:space="preserve"> - בסופו של דבר, כל העולמות יתמלאו באור ובזיו, בדעת ובטוב, באור פני ה'. אשרי אלו המצפים לגאולה זו. </w:t>
      </w:r>
    </w:p>
    <w:p/>
    <w:p>
      <w:pPr>
        <w:jc w:val="center"/>
      </w:pPr>
      <w:r>
        <w:rPr>
          <w:b/>
        </w:rPr>
        <w:t>מט</w:t>
      </w:r>
    </w:p>
    <w:p/>
    <w:p>
      <w:r>
        <w:t>אנו משערים כללות הרצון והצמיחה, שפרטי ההמשכות הרצוניות נמשכים ממנו. הפרטים, כיון שהם מתבארים, צריכים הם לינק מתהום יותר עמוק מההקפה של כללות הרצון, והוא הדין בשכל, כלליותו, וההמשכות השכליות הפרטיות. בין המשכה להמשכה, של כל פרט, אנו מכירים איזה הפסק ממולא בשכל וברצון הכללי. אלה הם תיקוני הקודש, מההופעות העליונות, שבדרכי הסוד אנו מדמים את השכל והמשכותיו, הגלגלתא ושערותיה, והרצון להחלק התחתון של הראש, והמשכותיו הפרטיות הן הן תיקוני דיקנא. ובביכור העולם להגלות האידיאל הרצוני האלהי, העליון, בכל הדרו, בהמשכות פרטיו כולם, מראש עד סוף, דא היא עידנא דבעי קוב"ה לאוקרא לדיקניה. אשרי המחכה ויגיע. מובן הדבר, שמפני הרוממות וההבדלה שאין קץ לה שבמושגים האלהיים הללו מכל מה שכל נוצר ונברא יוכל לדמות ולשער, אין השמות הללו של רצון ושכל כוללים ומספיקים לבאר גם שמץ מהאור הגדול הזה. והננו מוכנים בכל עת רצון של הארת הנשמה להוסיף תוארים רבים, המשלימים את הגדרים להבנתנו להוסיף עליה אורה והשלמה בעומק האמונה. חדשים לבקרים רבה אמונתך. ונאמר, שההבדל הוא בין המחשבה המגמתית העליונה, ובין ההופעות היוצאות לסגל את המציאות ולשכללה, ובין תולדותיה של המחשבה המתבודדת, הפונות למעלה, דוגמת שערות הראש, שרק בהתרבותן להדחף החוצה יפנו למטה, כלומר ברוב האורה המגמתית המתגלה, ההויה מצטיירת בצורותיה השונות, ושפעי חיים עשירים ומרובים הולכים ונמשכים, כעין שערות המתארכות מרום הראש, וההופעות, המסגלות ההויה, הולכות ישר למטה בטבען, שערות הזקן.</w:t>
      </w:r>
    </w:p>
    <w:p/>
    <w:p>
      <w:r>
        <w:rPr>
          <w:b/>
        </w:rPr>
        <w:t>משערים</w:t>
      </w:r>
      <w:r>
        <w:t xml:space="preserve"> – מעריכים, מדמיינים; </w:t>
      </w:r>
      <w:r>
        <w:rPr>
          <w:b/>
        </w:rPr>
        <w:t>לינק</w:t>
      </w:r>
      <w:r>
        <w:t xml:space="preserve"> – לשאוב, לקבל; </w:t>
      </w:r>
      <w:r>
        <w:rPr>
          <w:b/>
        </w:rPr>
        <w:t>הגלגלתא</w:t>
      </w:r>
      <w:r>
        <w:t xml:space="preserve"> – הגולגולת (מושג קבלי); </w:t>
      </w:r>
      <w:r>
        <w:rPr>
          <w:b/>
        </w:rPr>
        <w:t>תיקוני דיקנא</w:t>
      </w:r>
      <w:r>
        <w:t xml:space="preserve"> – תיקוני הזקן (מושג קבלי); </w:t>
      </w:r>
      <w:r>
        <w:rPr>
          <w:b/>
        </w:rPr>
        <w:t>דא היא עידנא דבעי קוב"ה לאוקרא לדיקניה</w:t>
      </w:r>
      <w:r>
        <w:t xml:space="preserve"> – זהו הזמן שהקב"ה רוצה לכבד את זקנו (ארמית); </w:t>
      </w:r>
      <w:r>
        <w:rPr>
          <w:b/>
        </w:rPr>
        <w:t>המגמתית</w:t>
      </w:r>
      <w:r>
        <w:t xml:space="preserve"> – בעלת מטרה מוגדרת; </w:t>
      </w:r>
      <w:r>
        <w:rPr>
          <w:b/>
        </w:rPr>
        <w:t>לסגל</w:t>
      </w:r>
      <w:r>
        <w:t xml:space="preserve"> – להתאים, לרכוש; </w:t>
      </w:r>
    </w:p>
    <w:p/>
    <w:p>
      <w:r>
        <w:rPr>
          <w:b/>
        </w:rPr>
        <w:t>אנו משערים כללות הרצון והצמיחה, שפרטי ההמשכות הרצוניות נמשכים ממנו</w:t>
      </w:r>
      <w:r>
        <w:t xml:space="preserve"> - הרב קוק מתאר את הרצון הכללי כמקור ממנו נובעים הרצונות הפרטיים. זוהי תפיסה של אחדות בסיסית מאחורי ריבוי הפרטים. </w:t>
      </w:r>
      <w:r>
        <w:rPr>
          <w:b/>
        </w:rPr>
        <w:t>הפרטים, כיון שהם מתבארים, צריכים הם לינק מתהום יותר עמוק מההקפה של כללות הרצון</w:t>
      </w:r>
      <w:r>
        <w:t xml:space="preserve"> - כאשר אנו מעמיקים בפרטים, אנו מגלים שמקורם עמוק יותר מהרצון הכללי. זה מרמז על מורכבות ועומק בתהליכי המחשבה והרצון. </w:t>
      </w:r>
      <w:r>
        <w:rPr>
          <w:b/>
        </w:rPr>
        <w:t>אלה הם תיקוני הקודש, מההופעות העליונות, שבדרכי הסוד אנו מדמים את השכל והמשכותיו, הגלגלתא ושערותיה, והרצון להחלק התחתון של הראש, והמשכותיו הפרטיות הן הן תיקוני דיקנא</w:t>
      </w:r>
      <w:r>
        <w:t xml:space="preserve"> - הרב קוק משתמש במושגים קבליים לתאר את מבנה השכל והרצון. השכל מדומה לגולגולת ושערותיה, והרצון לחלק התחתון של הראש והזקן. זוהי המחשה של רעיונות מופשטים באמצעות דימויים גשמיים. </w:t>
      </w:r>
      <w:r>
        <w:rPr>
          <w:b/>
        </w:rPr>
        <w:t>ובביכור העולם להגלות האידיאל הרצוני האלהי, העליון, בכל הדרו, בהמשכות פרטיו כולם, מראש עד סוף, דא היא עידנא דבעי קוב"ה לאוקרא לדיקניה</w:t>
      </w:r>
      <w:r>
        <w:t xml:space="preserve"> - הרב קוק מתאר תקופה עתידית שבה הרצון האלוהי יתגלה במלואו בעולם. הוא משתמש בביטוי ארמי המתאר זאת כזמן שבו הקב"ה 'מכבד את זקנו', כלומר מגלה את מלוא הדרו. </w:t>
      </w:r>
      <w:r>
        <w:rPr>
          <w:b/>
        </w:rPr>
        <w:t>והננו מוכנים בכל עת רצון של הארת הנשמה להוסיף תוארים רבים, המשלימים את הגדרים להבנתנו להוסיף עליה אורה והשלמה בעומק האמונה</w:t>
      </w:r>
      <w:r>
        <w:t xml:space="preserve"> - הרב קוק מדגיש את הצורך בהתחדשות מתמדת בהבנת המושגים האלוהיים, תוך הכרה במגבלות ההבנה האנושית. </w:t>
      </w:r>
      <w:r>
        <w:rPr>
          <w:b/>
        </w:rPr>
        <w:t>ונאמר, שההבדל הוא בין המחשבה המגמתית העליונה, ובין ההופעות היוצאות לסגל את המציאות ולשכללה, ובין תולדותיה של המחשבה המתבודדת, הפונות למעלה</w:t>
      </w:r>
      <w:r>
        <w:t xml:space="preserve"> - הרב קוק מבחין בין סוגים שונים של מחשבה: המחשבה העליונה המכוונת, ההופעות המעצבות את המציאות, והמחשבות המופנות כלפי מעלה. זוהי תפיסה מורכבת של תהליכי החשיבה והיצירה האלוהיים. </w:t>
      </w:r>
    </w:p>
    <w:p/>
    <w:p>
      <w:pPr>
        <w:jc w:val="center"/>
      </w:pPr>
      <w:r>
        <w:rPr>
          <w:b/>
        </w:rPr>
        <w:t>נ</w:t>
      </w:r>
    </w:p>
    <w:p/>
    <w:p>
      <w:r>
        <w:t>כל הרצונות של כל הברואים, וביחוד של האדם, ובטפוסו היסודי של ישראל, הם גרעינים שיש בהם כח הצמיחה, וכשמעלים אותם על ידי תפלה, זורעים אותם ממש בשדה אשר ברכו ד', ומצמיחים על ידי זה ישועות. וכפי טוהר התפלה, וכפי ההכשר של כל הענינים המתלוים לסגולותיה, כך היא ברכתה של צמיחת חיים זאת. ויש אשר אור צמיחתם מאיר מחיי עולם הבא, ששם נגש חורש בקוצר, והלוך ילך ובכה נשא משך הזרע, בא יבא ברנה נשא אלומותיו. כמו שהיה אצל איוב, הבקר היו חרשות, והאתנות רועות על ידיהם. עוד הם מדברים ואני אשמע.</w:t>
      </w:r>
    </w:p>
    <w:p/>
    <w:p>
      <w:r>
        <w:rPr>
          <w:b/>
        </w:rPr>
        <w:t>בטפוסו</w:t>
      </w:r>
      <w:r>
        <w:t xml:space="preserve"> – בדמותו, בצורתו; </w:t>
      </w:r>
      <w:r>
        <w:rPr>
          <w:b/>
        </w:rPr>
        <w:t>ההכשר</w:t>
      </w:r>
      <w:r>
        <w:t xml:space="preserve"> – ההכנה, ההתאמה; </w:t>
      </w:r>
      <w:r>
        <w:rPr>
          <w:b/>
        </w:rPr>
        <w:t>המתלוים</w:t>
      </w:r>
      <w:r>
        <w:t xml:space="preserve"> – המצטרפים; </w:t>
      </w:r>
      <w:r>
        <w:rPr>
          <w:b/>
        </w:rPr>
        <w:t>לסגולותיה</w:t>
      </w:r>
      <w:r>
        <w:t xml:space="preserve"> – לתכונותיה המיוחדות; </w:t>
      </w:r>
      <w:r>
        <w:rPr>
          <w:b/>
        </w:rPr>
        <w:t>נגש</w:t>
      </w:r>
      <w:r>
        <w:t xml:space="preserve"> – מתקרב; </w:t>
      </w:r>
      <w:r>
        <w:rPr>
          <w:b/>
        </w:rPr>
        <w:t>משך הזרע</w:t>
      </w:r>
      <w:r>
        <w:t xml:space="preserve"> – שק הזרעים; </w:t>
      </w:r>
      <w:r>
        <w:rPr>
          <w:b/>
        </w:rPr>
        <w:t>אלומותיו</w:t>
      </w:r>
      <w:r>
        <w:t xml:space="preserve"> – חבילות התבואה שלו; </w:t>
      </w:r>
      <w:r>
        <w:rPr>
          <w:b/>
        </w:rPr>
        <w:t>האתנות</w:t>
      </w:r>
      <w:r>
        <w:t xml:space="preserve"> – החמורות; </w:t>
      </w:r>
    </w:p>
    <w:p/>
    <w:p>
      <w:r>
        <w:rPr>
          <w:b/>
        </w:rPr>
        <w:t>כל הרצונות של כל הברואים, וביחוד של האדם, ובטפוסו היסודי של ישראל, הם גרעינים שיש בהם כח הצמיחה</w:t>
      </w:r>
      <w:r>
        <w:t xml:space="preserve"> - הרב קוק מסביר שכל השאיפות והרצונות של היצורים, ובמיוחד של האדם, ובפרט של עם ישראל, הם כמו זרעים שיש בהם פוטנציאל לצמיחה והתפתחות. </w:t>
      </w:r>
      <w:r>
        <w:rPr>
          <w:b/>
        </w:rPr>
        <w:t>וכשמעלים אותם על ידי תפלה, זורעים אותם ממש בשדה אשר ברכו ד', ומצמיחים על ידי זה ישועות</w:t>
      </w:r>
      <w:r>
        <w:t xml:space="preserve"> - כאשר אנו מעלים את הרצונות הללו בתפילה, אנו למעשה זורעים אותם ב'שדה' רוחני שה' בירך, וכך מצמיחים ישועות וברכות. </w:t>
      </w:r>
      <w:r>
        <w:rPr>
          <w:b/>
        </w:rPr>
        <w:t>וכפי טוהר התפלה, וכפי ההכשר של כל הענינים המתלוים לסגולותיה, כך היא ברכתה של צמיחת חיים זאת</w:t>
      </w:r>
      <w:r>
        <w:t xml:space="preserve"> - איכות הצמיחה הרוחנית תלויה בטוהר התפילה ובהכנה הנכונה של כל הדברים הקשורים לתכונותיה המיוחדות של התפילה. </w:t>
      </w:r>
      <w:r>
        <w:rPr>
          <w:b/>
        </w:rPr>
        <w:t>ויש אשר אור צמיחתם מאיר מחיי עולם הבא, ששם נגש חורש בקוצר, והלוך ילך ובכה נשא משך הזרע, בא יבא ברנה נשא אלומותיו</w:t>
      </w:r>
      <w:r>
        <w:t xml:space="preserve"> - לעתים, התוצאות של צמיחה רוחנית זו מתגלות בעולם הבא, שם מתממשות השאיפות באופן מיידי, כמו חורש שמיד קוצר את תבואתו, וכמו זורע שמיד רואה את פרי עמלו. </w:t>
      </w:r>
      <w:r>
        <w:rPr>
          <w:b/>
        </w:rPr>
        <w:t>כמו שהיה אצל איוב, הבקר היו חרשות, והאתנות רועות על ידיהם. עוד הם מדברים ואני אשמע</w:t>
      </w:r>
      <w:r>
        <w:t xml:space="preserve"> - הרב קוק מביא דוגמה מספר איוב, שבו מתואר שפרותיו היו חורשות והחמורות רעו לידן, כמשל לברכה המיידית. הפסוק 'עוד הם מדברים ואני אשמע' מדגיש את המיידיות של הגשמת התפילות בעולם הבא. </w:t>
      </w:r>
    </w:p>
    <w:p/>
    <w:p>
      <w:pPr>
        <w:jc w:val="center"/>
      </w:pPr>
      <w:r>
        <w:rPr>
          <w:b/>
        </w:rPr>
        <w:t>נא</w:t>
      </w:r>
    </w:p>
    <w:p/>
    <w:p>
      <w:r>
        <w:t>הרצון יסוד החיים הוא, הוא מוכרח להיות פועם בחיים. המוסר, התורה, כל אור קדוש ועליון צריך הוא לפעול עליו לווישירו, אבל לא לטשטש את כחו. החלשת כח הרצון על ידי מעמסות מטרידות, אפילו כשיהיו נובעות ממקום עליון וקדוש לפי דעת האדם, היא מדלדלת את הצורה העליונה של הוד האדם. אור הקודש בעז הרצון וחופשו, בהודו הרענן הוא מתגלה, ולא אותי קראת יעקב כי יגעת בי ישראל. והמעטת הטרחים היא אחת ממגמות התורה האלהית, הנותנת שביל חיים ומהלך ישר לכל כח הרצון ממבועו האמיץ, ממקור החיים.</w:t>
      </w:r>
    </w:p>
    <w:p/>
    <w:p>
      <w:r>
        <w:rPr>
          <w:b/>
        </w:rPr>
        <w:t>לווישירו</w:t>
      </w:r>
      <w:r>
        <w:t xml:space="preserve"> – ליישר אותו; </w:t>
      </w:r>
      <w:r>
        <w:rPr>
          <w:b/>
        </w:rPr>
        <w:t>מדלדלת</w:t>
      </w:r>
      <w:r>
        <w:t xml:space="preserve"> – מחלישה; </w:t>
      </w:r>
      <w:r>
        <w:rPr>
          <w:b/>
        </w:rPr>
        <w:t>הוד</w:t>
      </w:r>
      <w:r>
        <w:t xml:space="preserve"> – תפארת; </w:t>
      </w:r>
      <w:r>
        <w:rPr>
          <w:b/>
        </w:rPr>
        <w:t>המעטת</w:t>
      </w:r>
      <w:r>
        <w:t xml:space="preserve"> – הפחתת; </w:t>
      </w:r>
      <w:r>
        <w:rPr>
          <w:b/>
        </w:rPr>
        <w:t>הטרחים</w:t>
      </w:r>
      <w:r>
        <w:t xml:space="preserve"> – הטרחות, המאמצים; </w:t>
      </w:r>
      <w:r>
        <w:rPr>
          <w:b/>
        </w:rPr>
        <w:t>ממבועו</w:t>
      </w:r>
      <w:r>
        <w:t xml:space="preserve"> – ממקורו; </w:t>
      </w:r>
    </w:p>
    <w:p/>
    <w:p>
      <w:r>
        <w:rPr>
          <w:b/>
        </w:rPr>
        <w:t>הרצון יסוד החיים הוא, הוא מוכרח להיות פועם בחיים</w:t>
      </w:r>
      <w:r>
        <w:t xml:space="preserve"> - הרב קוק מדגיש שהרצון הוא הבסיס לחיים ועליו להיות פעיל ונוכח בחיי האדם. </w:t>
      </w:r>
      <w:r>
        <w:rPr>
          <w:b/>
        </w:rPr>
        <w:t>המוסר, התורה, כל אור קדוש ועליון צריך הוא לפעול עליו לווישירו, אבל לא לטשטש את כחו</w:t>
      </w:r>
      <w:r>
        <w:t xml:space="preserve"> - תפקידם של המוסר והתורה הוא לכוון ולהדריך את הרצון, אך לא להחליש או לבטל אותו. </w:t>
      </w:r>
      <w:r>
        <w:rPr>
          <w:b/>
        </w:rPr>
        <w:t>החלשת כח הרצון על ידי מעמסות מטרידות, אפילו כשיהיו נובעות ממקום עליון וקדוש לפי דעת האדם, היא מדלדלת את הצורה העליונה של הוד האדם</w:t>
      </w:r>
      <w:r>
        <w:t xml:space="preserve"> - אפילו כשמדובר בדרישות דתיות או מוסריות, אסור שהן יחלישו את כוח הרצון של האדם, כי זה פוגע בצלם האלוקים שבו. </w:t>
      </w:r>
      <w:r>
        <w:rPr>
          <w:b/>
        </w:rPr>
        <w:t>אור הקודש בעז הרצון וחופשו, בהודו הרענן הוא מתגלה</w:t>
      </w:r>
      <w:r>
        <w:t xml:space="preserve"> - הקדושה האמיתית מתגלה דווקא כאשר הרצון חזק וחופשי, ולא כשהוא מדוכא. </w:t>
      </w:r>
      <w:r>
        <w:rPr>
          <w:b/>
        </w:rPr>
        <w:t>ולא אותי קראת יעקב כי יגעת בי ישראל</w:t>
      </w:r>
      <w:r>
        <w:t xml:space="preserve"> - הרב קוק מצטט מספר ישעיהו, ומרמז שהקב"ה אינו חפץ בעבודת ה' מתוך עייפות וחולשה. </w:t>
      </w:r>
      <w:r>
        <w:rPr>
          <w:b/>
        </w:rPr>
        <w:t>והמעטת הטרחים היא אחת ממגמות התורה האלהית, הנותנת שביל חיים ומהלך ישר לכל כח הרצון ממבועו האמיץ, ממקור החיים</w:t>
      </w:r>
      <w:r>
        <w:t xml:space="preserve"> - אחת ממטרות התורה היא להפחית עומס מיותר ולתת כיוון נכון לרצון האדם, כך שיוכל לפעול מתוך חוזקו הטבעי. </w:t>
      </w:r>
    </w:p>
    <w:p/>
    <w:p>
      <w:pPr>
        <w:jc w:val="center"/>
      </w:pPr>
      <w:r>
        <w:rPr>
          <w:b/>
        </w:rPr>
        <w:t>נב</w:t>
      </w:r>
    </w:p>
    <w:p/>
    <w:p>
      <w:r>
        <w:t>הרצון הוא מקור החיים. רצון האדם הוא באמת יסוד שכלולו והוייתו. אמנם הרצון הזה צריך הוא פתוח ועישוי, יותר מכל הכחות כולם. בילדות האנושיות, הרצון הטבעי של האדם צריך חינוך של כניעה, של שבירה, ושל היפוך. כל זמן שהאדם הולך ומשתכלל, כך רצונו העצמי הולך ונהפך לטובה, ושבירתו של הרצון מאבדת טובה רבה. הדבר קשה מאד בדמדומי חמה, בין פרק לפרק, שבתקופה חשובה של רוח האדם, שאז מעבר מזה מונח הרבה פראות ברצון, ששבירתו היא עליה ופתוח, ולעומת זה מונח ברצון כח אור וטוב, ששכלול העולם תלוי בהשארתו על פי תכונתו. והבינה הישרה מוכרחת היא לפתור בזהירות את שאלת התחומין, באופן שישאר האדם מלא אומץ מצד הטוב שברצון שכבר נשתכלל, מצד אותם חלקי הנשמה שכבר נגאלו ויצאו מתהומות הגיהנם וממעמקי הקליפות, ומלא גם כן דכאות רוח, ותכונה של לב נשבר ונדכא, לעומת אותם חלקי הרצון, שעדיין חית האדם הרעה שרויה בהם, שהם צריכים זיכוך על ידי דכדוך ושבירה.</w:t>
      </w:r>
    </w:p>
    <w:p/>
    <w:p>
      <w:r>
        <w:rPr>
          <w:b/>
        </w:rPr>
        <w:t>שכלולו</w:t>
      </w:r>
      <w:r>
        <w:t xml:space="preserve"> – השתכללותו, התפתחותו; </w:t>
      </w:r>
      <w:r>
        <w:rPr>
          <w:b/>
        </w:rPr>
        <w:t>הוייתו</w:t>
      </w:r>
      <w:r>
        <w:t xml:space="preserve"> – קיומו; </w:t>
      </w:r>
      <w:r>
        <w:rPr>
          <w:b/>
        </w:rPr>
        <w:t>פתוח</w:t>
      </w:r>
      <w:r>
        <w:t xml:space="preserve"> – פיתוח; </w:t>
      </w:r>
      <w:r>
        <w:rPr>
          <w:b/>
        </w:rPr>
        <w:t>עישוי</w:t>
      </w:r>
      <w:r>
        <w:t xml:space="preserve"> – עיבוד, עיצוב; </w:t>
      </w:r>
      <w:r>
        <w:rPr>
          <w:b/>
        </w:rPr>
        <w:t>דמדומי חמה</w:t>
      </w:r>
      <w:r>
        <w:t xml:space="preserve"> – זמני מעבר, תקופות ביניים; </w:t>
      </w:r>
      <w:r>
        <w:rPr>
          <w:b/>
        </w:rPr>
        <w:t>התחומין</w:t>
      </w:r>
      <w:r>
        <w:t xml:space="preserve"> – הגבולות; </w:t>
      </w:r>
      <w:r>
        <w:rPr>
          <w:b/>
        </w:rPr>
        <w:t>דכאות</w:t>
      </w:r>
      <w:r>
        <w:t xml:space="preserve"> – הכנעה; </w:t>
      </w:r>
    </w:p>
    <w:p/>
    <w:p>
      <w:r>
        <w:rPr>
          <w:b/>
        </w:rPr>
        <w:t>הרצון הוא מקור החיים. רצון האדם הוא באמת יסוד שכלולו והוייתו.</w:t>
      </w:r>
      <w:r>
        <w:t xml:space="preserve"> - הרב קוק מדגיש את מרכזיותו של הרצון בחיי האדם. הרצון הוא המקור לחיים והבסיס להתפתחותו ולקיומו של האדם. </w:t>
      </w:r>
      <w:r>
        <w:rPr>
          <w:b/>
        </w:rPr>
        <w:t>אמנם הרצון הזה צריך הוא פתוח ועישוי, יותר מכל הכחות כולם.</w:t>
      </w:r>
      <w:r>
        <w:t xml:space="preserve"> - למרות חשיבותו, הרצון זקוק לפיתוח ועיצוב יותר מכל יכולת אחרת של האדם. </w:t>
      </w:r>
      <w:r>
        <w:rPr>
          <w:b/>
        </w:rPr>
        <w:t>בילדות האנושיות, הרצון הטבעי של האדם צריך חינוך של כניעה, של שבירה, ושל היפוך.</w:t>
      </w:r>
      <w:r>
        <w:t xml:space="preserve"> - בשלבים המוקדמים של התפתחות האנושות, הרצון הטבעי של האדם זקוק לחינוך שכולל הכנעה, שבירה ושינוי. </w:t>
      </w:r>
      <w:r>
        <w:rPr>
          <w:b/>
        </w:rPr>
        <w:t>כל זמן שהאדם הולך ומשתכלל, כך רצונו העצמי הולך ונהפך לטובה, ושבירתו של הרצון מאבדת טובה רבה.</w:t>
      </w:r>
      <w:r>
        <w:t xml:space="preserve"> - ככל שהאדם מתפתח, כך רצונו נעשה טוב יותר מעצמו, ואז שבירת הרצון עלולה לגרום לאובדן של דברים טובים. </w:t>
      </w:r>
      <w:r>
        <w:rPr>
          <w:b/>
        </w:rPr>
        <w:t>הדבר קשה מאד בדמדומי חמה, בין פרק לפרק, שבתקופה חשובה של רוח האדם, שאז מעבר מזה מונח הרבה פראות ברצון, ששבירתו היא עליה ופתוח, ולעומת זה מונח ברצון כח אור וטוב, ששכלול העולם תלוי בהשארתו על פי תכונתו.</w:t>
      </w:r>
      <w:r>
        <w:t xml:space="preserve"> - בתקופות מעבר בהתפתחות האנושית, ישנו קושי בהבחנה בין חלקי הרצון שעדיין זקוקים לשבירה וחינוך, לבין חלקי הרצון הטובים שיש לטפח ולשמר. </w:t>
      </w:r>
      <w:r>
        <w:rPr>
          <w:b/>
        </w:rPr>
        <w:t>והבינה הישרה מוכרחת היא לפתור בזהירות את שאלת התחומין, באופן שישאר האדם מלא אומץ מצד הטוב שברצון שכבר נשתכלל, מצד אותם חלקי הנשמה שכבר נגאלו ויצאו מתהומות הגיהנם וממעמקי הקליפות, ומלא גם כן דכאות רוח, ותכונה של לב נשבר ונדכא, לעומת אותם חלקי הרצון, שעדיין חית האדם הרעה שרויה בהם, שהם צריכים זיכוך על ידי דכדוך ושבירה.</w:t>
      </w:r>
      <w:r>
        <w:t xml:space="preserve"> - נדרשת תבונה רבה כדי לאזן בין שימור וטיפוח החלקים הטובים של הרצון, לבין הכנעה וזיכוך של החלקים השליליים שעדיין קיימים. האדם צריך לשמור על אומץ ועוצמה מצד אחד, ועל ענווה והכנעה מצד שני. </w:t>
      </w:r>
    </w:p>
    <w:p/>
    <w:p>
      <w:pPr>
        <w:jc w:val="center"/>
      </w:pPr>
      <w:r>
        <w:rPr>
          <w:b/>
        </w:rPr>
        <w:t>נג</w:t>
      </w:r>
    </w:p>
    <w:p/>
    <w:p>
      <w:r>
        <w:t>כשמרגיש האדם שרצונו הוא רפוי, צריך הוא להתאמץ לחזקו בכל מיני אימוץ, כדי שיוכל להוציא אל הפועל כל דבר טוב, שחק טבעו מתאים לו. וטוב יותר לעסוק באימוץ כח הרצון, מלעסוק בפרטים של הטבות מוסריות. כמובן, בעת שעוסקים באימוץ הרצון, צריכים גם כן שלא לשכח מלעסוק בטהרתו ועדונו, ובהעלאת מדרגתו של הרצון אל הקדושה. אבל העסק היסודי אצל הלקויים בחלישות הרצון צריך להיות העסק בהגברת עצמיותו של הרצון על ידי עצות שונות טבעיות, מוסריות, שכליות, תורניות, ולא יירף משום עצה שתוכל להועיל למטרתה העליונה של אימוץ כח הרצון בכללו.</w:t>
      </w:r>
    </w:p>
    <w:p/>
    <w:p>
      <w:r>
        <w:rPr>
          <w:b/>
        </w:rPr>
        <w:t>רפוי</w:t>
      </w:r>
      <w:r>
        <w:t xml:space="preserve"> – חלש, רופף; </w:t>
      </w:r>
      <w:r>
        <w:rPr>
          <w:b/>
        </w:rPr>
        <w:t>אימוץ</w:t>
      </w:r>
      <w:r>
        <w:t xml:space="preserve"> – חיזוק; </w:t>
      </w:r>
      <w:r>
        <w:rPr>
          <w:b/>
        </w:rPr>
        <w:t>שחק טבעו</w:t>
      </w:r>
      <w:r>
        <w:t xml:space="preserve"> – שטבעו; </w:t>
      </w:r>
      <w:r>
        <w:rPr>
          <w:b/>
        </w:rPr>
        <w:t>עדונו</w:t>
      </w:r>
      <w:r>
        <w:t xml:space="preserve"> – עידונו, זיכוכו; </w:t>
      </w:r>
      <w:r>
        <w:rPr>
          <w:b/>
        </w:rPr>
        <w:t>יירף</w:t>
      </w:r>
      <w:r>
        <w:t xml:space="preserve"> – יירפה, ייחלש; </w:t>
      </w:r>
    </w:p>
    <w:p/>
    <w:p>
      <w:r>
        <w:rPr>
          <w:b/>
        </w:rPr>
        <w:t>כשמרגיש האדם שרצונו הוא רפוי, צריך הוא להתאמץ לחזקו בכל מיני אימוץ</w:t>
      </w:r>
      <w:r>
        <w:t xml:space="preserve"> - הרב קוק מסביר שכאשר אדם מרגיש שרצונו חלש, עליו להשקיע מאמץ בחיזוקו בכל דרך אפשרית. </w:t>
      </w:r>
      <w:r>
        <w:rPr>
          <w:b/>
        </w:rPr>
        <w:t>כדי שיוכל להוציא אל הפועל כל דבר טוב, שחק טבעו מתאים לו</w:t>
      </w:r>
      <w:r>
        <w:t xml:space="preserve"> - מטרת חיזוק הרצון היא לאפשר לאדם לממש את הפוטנציאל הטוב שלו, בהתאם לנטיותיו הטבעיות. </w:t>
      </w:r>
      <w:r>
        <w:rPr>
          <w:b/>
        </w:rPr>
        <w:t>וטוב יותר לעסוק באימוץ כח הרצון, מלעסוק בפרטים של הטבות מוסריות</w:t>
      </w:r>
      <w:r>
        <w:t xml:space="preserve"> - הרב קוק מדגיש שעדיף להתמקד בחיזוק כוח הרצון הכללי, מאשר לעסוק בתיקונים מוסריים ספציפיים. </w:t>
      </w:r>
      <w:r>
        <w:rPr>
          <w:b/>
        </w:rPr>
        <w:t>צריכים גם כן שלא לשכח מלעסוק בטהרתו ועדונו, ובהעלאת מדרגתו של הרצון אל הקדושה</w:t>
      </w:r>
      <w:r>
        <w:t xml:space="preserve"> - יחד עם חיזוק הרצון, יש לזכור לעסוק גם בטיהורו, עידונו והעלאתו לדרגה רוחנית גבוהה יותר. </w:t>
      </w:r>
      <w:r>
        <w:rPr>
          <w:b/>
        </w:rPr>
        <w:t>אבל העסק היסודי אצל הלקויים בחלישות הרצון צריך להיות העסק בהגברת עצמיותו של הרצון על ידי עצות שונות טבעיות, מוסריות, שכליות, תורניות</w:t>
      </w:r>
      <w:r>
        <w:t xml:space="preserve"> - עבור אנשים הסובלים מחולשת רצון, העיקר הוא להתמקד בחיזוק הרצון עצמו, תוך שימוש במגוון שיטות - טבעיות, מוסריות, שכליות ותורניות. </w:t>
      </w:r>
      <w:r>
        <w:rPr>
          <w:b/>
        </w:rPr>
        <w:t>ולא יירף משום עצה שתוכל להועיל למטרתה העליונה של אימוץ כח הרצון בכללו</w:t>
      </w:r>
      <w:r>
        <w:t xml:space="preserve"> - אין להרפות מכל דרך שיכולה לסייע במטרה העליונה של חיזוק כוח הרצון באופן כללי. </w:t>
      </w:r>
    </w:p>
    <w:p/>
    <w:p>
      <w:pPr>
        <w:jc w:val="center"/>
      </w:pPr>
      <w:r>
        <w:rPr>
          <w:b/>
        </w:rPr>
        <w:t>נד</w:t>
      </w:r>
    </w:p>
    <w:p/>
    <w:p>
      <w:r>
        <w:t>ביסום העולם בכלל, וביסומה של כנסת ישראל בפרט, הוא גורם, שבא הזמן של חיזוק הרצון בעולם , ועמו התור של חיזוק הגוף למטרות נעלות, והוא שקול כנגד סדרי תעניות וסיגופים בדורות הראשונים. ואף על פי שעדיין לא יצא מן הכח אל הפועל הביסום הגמור, מכל מקום הדבר הולך ואור. ועל ידי התאחדות גמורה של כל פלוגות האומה בישראל, וחיבור כל המחשבות והרגשות העליונות והנמוכות בהם ובעולם, והופעת אור סתרי תורה ברבים בלבושים מתוקנים, יוכן העולם לאורו העליון של הביסום הגמור של אור הרצון הטוב בתועפות עוזו, עד כדי השליטה העליונה של ותגזר אמר ויקם לך. לפעמים הרצון חלוש מפני חולשת הגוף, והצד הרוחני אינו מוכשר להתבסס יפה מפני חוסר אחיזה חמרית מבונה, והעזיבה החמרית מוסיפה מכאוב בזה, במקום שהבראת הגוף בסדר היא מעלה את האור הרוחני מחזקתו. וכלל זה נוהג גם בעם כולו, ובישראל הוא מתגלה ביחוד בעיקבא דמשיחא, בתור תביעה של חיזוק חומרי, שמכל מקום מגמתה הפנימית היא עילוי הנשמה , והארתה המבהקת .</w:t>
      </w:r>
    </w:p>
    <w:p/>
    <w:p>
      <w:r>
        <w:rPr>
          <w:b/>
        </w:rPr>
        <w:t>ביסום</w:t>
      </w:r>
      <w:r>
        <w:t xml:space="preserve"> – התמתקות, שיפור; </w:t>
      </w:r>
      <w:r>
        <w:rPr>
          <w:b/>
        </w:rPr>
        <w:t>פלוגות</w:t>
      </w:r>
      <w:r>
        <w:t xml:space="preserve"> – קבוצות, חלקים; </w:t>
      </w:r>
      <w:r>
        <w:rPr>
          <w:b/>
        </w:rPr>
        <w:t>בתועפות עוזו</w:t>
      </w:r>
      <w:r>
        <w:t xml:space="preserve"> – בעוצמה רבה; </w:t>
      </w:r>
      <w:r>
        <w:rPr>
          <w:b/>
        </w:rPr>
        <w:t>עיקבא דמשיחא</w:t>
      </w:r>
      <w:r>
        <w:t xml:space="preserve"> – תקופת טרום המשיח; </w:t>
      </w:r>
    </w:p>
    <w:p/>
    <w:p>
      <w:r>
        <w:rPr>
          <w:b/>
        </w:rPr>
        <w:t>ביסום העולם בכלל, וביסומה של כנסת ישראל בפרט, הוא גורם, שבא הזמן של חיזוק הרצון בעולם , ועמו התור של חיזוק הגוף למטרות נעלות</w:t>
      </w:r>
      <w:r>
        <w:t xml:space="preserve"> - הרב קוק מסביר שהשיפור הכללי בעולם, ובפרט בעם ישראל, מביא לתקופה של חיזוק הרצון והגוף. זוהי תקופה שבה יש דגש על חיזוק פיזי לצורך מטרות רוחניות. </w:t>
      </w:r>
      <w:r>
        <w:rPr>
          <w:b/>
        </w:rPr>
        <w:t>והוא שקול כנגד סדרי תעניות וסיגופים בדורות הראשונים</w:t>
      </w:r>
      <w:r>
        <w:t xml:space="preserve"> - הרב קוק מדגיש שחיזוק הגוף בדורנו שווה בערכו לתעניות וסיגופים שהיו נהוגים בדורות קודמים. זוהי תפיסה חדשנית המעריכה את חשיבות הבריאות הגופנית. </w:t>
      </w:r>
      <w:r>
        <w:rPr>
          <w:b/>
        </w:rPr>
        <w:t>ועל ידי התאחדות גמורה של כל פלוגות האומה בישראל, וחיבור כל המחשבות והרגשות העליונות והנמוכות בהם ובעולם, והופעת אור סתרי תורה ברבים בלבושים מתוקנים</w:t>
      </w:r>
      <w:r>
        <w:t xml:space="preserve"> - הרב קוק מתאר תהליך של אחדות לאומית, שילוב בין רוחניות וגשמיות, והפצת תורת הסוד באופן מותאם לציבור הרחב. כל אלה מהווים חלק מתהליך התיקון העולמי. </w:t>
      </w:r>
      <w:r>
        <w:rPr>
          <w:b/>
        </w:rPr>
        <w:t>לפעמים הרצון חלוש מפני חולשת הגוף, והצד הרוחני אינו מוכשר להתבסס יפה מפני חוסר אחיזה חמרית מבונה</w:t>
      </w:r>
      <w:r>
        <w:t xml:space="preserve"> - הרב קוק מסביר את הקשר בין בריאות הגוף לחוזק הרוח. הוא טוען שלעתים חולשה גופנית מובילה לחולשה רוחנית, וחוסר יציבות חומרית מקשה על התפתחות רוחנית. </w:t>
      </w:r>
      <w:r>
        <w:rPr>
          <w:b/>
        </w:rPr>
        <w:t>ובישראל הוא מתגלה ביחוד בעיקבא דמשיחא, בתור תביעה של חיזוק חומרי, שמכל מקום מגמתה הפנימית היא עילוי הנשמה , והארתה המבהקת</w:t>
      </w:r>
      <w:r>
        <w:t xml:space="preserve"> - הרב קוק מתייחס לתקופתנו כ'עקבתא דמשיחא' ומסביר שהדרישה לחיזוק חומרי בימינו היא למעשה ביטוי לצורך בהתעלות רוחנית. הוא רואה בתהליכים החומריים של ימינו מטרה רוחנית עמוקה. </w:t>
      </w:r>
    </w:p>
    <w:p/>
    <w:p>
      <w:pPr>
        <w:jc w:val="center"/>
      </w:pPr>
      <w:r>
        <w:rPr>
          <w:b/>
        </w:rPr>
        <w:t>נה</w:t>
      </w:r>
    </w:p>
    <w:p/>
    <w:p>
      <w:r>
        <w:t>עוד יתגלה בעולם גודל ערך הכח של רצון האדם, ומדרגתו במציאות כמה היא מכרעת, על ידי רזי תורה. וגילוי זה יהיה הכתר של כל המדע כולו, ויבוקש מכל העולם בישראל. מכירים אנו את הגודל שיש בגרעין של הרצון. רצון האדם, כשמתמלא באש הגבורה, בברק החכמה, בשלהבת הקנאה, בלהט היופי, באור הקדושה, ביפעת החיים, ובכל המילוי של אוצרות אלו, כמה נשא ונשגב הוא, כמה ישות מצויה בו, כמה תהומות, ענג ועדן של טוהר ועז ספונים בקרבו. ובצנור של האורה האלהית הגבורה והטהורה, המשתפכת תמיד בנשמתו, הלא הכל זורם, גדולתה של הוית הרצון לפי הברכה של הקודש היא.</w:t>
      </w:r>
    </w:p>
    <w:p/>
    <w:p>
      <w:r>
        <w:rPr>
          <w:b/>
        </w:rPr>
        <w:t>רזי תורה</w:t>
      </w:r>
      <w:r>
        <w:t xml:space="preserve"> – סודות התורה; </w:t>
      </w:r>
      <w:r>
        <w:rPr>
          <w:b/>
        </w:rPr>
        <w:t>יפעת</w:t>
      </w:r>
      <w:r>
        <w:t xml:space="preserve"> – יופי, הדר; </w:t>
      </w:r>
      <w:r>
        <w:rPr>
          <w:b/>
        </w:rPr>
        <w:t>ספונים</w:t>
      </w:r>
      <w:r>
        <w:t xml:space="preserve"> – חבויים, צפונים; </w:t>
      </w:r>
      <w:r>
        <w:rPr>
          <w:b/>
        </w:rPr>
        <w:t>צנור</w:t>
      </w:r>
      <w:r>
        <w:t xml:space="preserve"> – ערוץ, דרך; </w:t>
      </w:r>
      <w:r>
        <w:rPr>
          <w:b/>
        </w:rPr>
        <w:t>הוית</w:t>
      </w:r>
      <w:r>
        <w:t xml:space="preserve"> – מציאות, קיום; </w:t>
      </w:r>
    </w:p>
    <w:p/>
    <w:p>
      <w:r>
        <w:rPr>
          <w:b/>
        </w:rPr>
        <w:t>עוד יתגלה בעולם גודל ערך הכח של רצון האדם, ומדרגתו במציאות כמה היא מכרעת, על ידי רזי תורה</w:t>
      </w:r>
      <w:r>
        <w:t xml:space="preserve"> - הרב קוק מנבא שבעתיד תתגלה חשיבותו העצומה של רצון האדם, ועד כמה הוא משפיע על המציאות. גילוי זה יבוא דרך הבנת סודות התורה העמוקים. </w:t>
      </w:r>
      <w:r>
        <w:rPr>
          <w:b/>
        </w:rPr>
        <w:t>וגילוי זה יהיה הכתר של כל המדע כולו, ויבוקש מכל העולם בישראל</w:t>
      </w:r>
      <w:r>
        <w:t xml:space="preserve"> - הבנה זו של כוח הרצון תהיה פסגת הידע האנושי, והעולם כולו יפנה לעם ישראל כדי ללמוד זאת. </w:t>
      </w:r>
      <w:r>
        <w:rPr>
          <w:b/>
        </w:rPr>
        <w:t>רצון האדם, כשמתמלא באש הגבורה, בברק החכמה, בשלהבת הקנאה, בלהט היופי, באור הקדושה, ביפעת החיים, ובכל המילוי של אוצרות אלו, כמה נשא ונשגב הוא</w:t>
      </w:r>
      <w:r>
        <w:t xml:space="preserve"> - הרב קוק מתאר את עוצמתו של רצון האדם כשהוא מתמלא בתכונות נעלות כמו גבורה, חכמה, קנאות חיובית, יופי, קדושה וחיוניות. רצון כזה הוא נעלה ונשגב מאוד. </w:t>
      </w:r>
      <w:r>
        <w:rPr>
          <w:b/>
        </w:rPr>
        <w:t>כמה ישות מצויה בו, כמה תהומות, ענג ועדן של טוהר ועז ספונים בקרבו</w:t>
      </w:r>
      <w:r>
        <w:t xml:space="preserve"> - ברצון האדם טמונים עומקים רבים, והוא מכיל בתוכו עונג ועדן של טוהר ועוצמה. </w:t>
      </w:r>
      <w:r>
        <w:rPr>
          <w:b/>
        </w:rPr>
        <w:t>ובצנור של האורה האלהית הגבורה והטהורה, המשתפכת תמיד בנשמתו, הלא הכל זורם, גדולתה של הוית הרצון לפי הברכה של הקודש היא</w:t>
      </w:r>
      <w:r>
        <w:t xml:space="preserve"> - הרב קוק מסביר שגדולת הרצון האנושי נובעת מהקשר שלו לאור האלוקי הזורם תמיד בנשמת האדם. עוצמת הרצון היא ביטוי לברכה האלוקית השורה על האדם. </w:t>
      </w:r>
    </w:p>
    <w:p/>
    <w:p>
      <w:pPr>
        <w:jc w:val="center"/>
      </w:pPr>
      <w:r>
        <w:rPr>
          <w:b/>
        </w:rPr>
        <w:t>לז</w:t>
      </w:r>
    </w:p>
    <w:p/>
    <w:p>
      <w:r>
        <w:t>ודאי הוא שתכונת התפלה שהיא פועלת הוא מפני התעמקות הרצון, ורצונו של אדם הוא שביב מהרצון העליון הכללי, רצון היוצר, אשר נעשה בחפצו כל. אבל זאת הסגולה של הרצון היצירתי לא תופע כי אם לפי אותה ההשתקעות שהרצון הפרטי משתקע בשרשו. על כן אותו החפץ העמוק של השגת המבוקש המובע בתפלה, המתלקח ביותר על ידי רגשי הלב והסתערות הנפש, על ידי התפרצות החפץ וההעתרה, מצד עצמם לא היו יכולים לפעול, כי אם מצד שמקרבים את הרצון אל הבורא, אל יוצר כל, בזה הם מתגלים בטבעם, ופרטי החפצים חוזרים לכלליהם, והכל נעשה בסגולה העצמית להם, מתעצמים אז בתכונתם היסודית, שהוא החפץ האלהי, שכחו הוא כח פועל כל הפעלים, מהוה כל ההויות, יוצר כל היצירות, ממלא כל החפצים, כל אשר חפץ ד' נעשה בשמים ובארץ, והוא מקים דבר עבדו ועצת מלאכיו ישלים, ותגזר אמר ויקם לך, ועל דרכיך נגה אור.</w:t>
      </w:r>
    </w:p>
    <w:p/>
    <w:p>
      <w:r>
        <w:rPr>
          <w:b/>
        </w:rPr>
        <w:t>שביב</w:t>
      </w:r>
      <w:r>
        <w:t xml:space="preserve"> – ניצוץ; </w:t>
      </w:r>
      <w:r>
        <w:rPr>
          <w:b/>
        </w:rPr>
        <w:t>הסגולה</w:t>
      </w:r>
      <w:r>
        <w:t xml:space="preserve"> – התכונה המיוחדת; </w:t>
      </w:r>
      <w:r>
        <w:rPr>
          <w:b/>
        </w:rPr>
        <w:t>תופע</w:t>
      </w:r>
      <w:r>
        <w:t xml:space="preserve"> – תופיע, תתגלה; </w:t>
      </w:r>
      <w:r>
        <w:rPr>
          <w:b/>
        </w:rPr>
        <w:t>ההעתרה</w:t>
      </w:r>
      <w:r>
        <w:t xml:space="preserve"> – הפצרה, תחינה; </w:t>
      </w:r>
      <w:r>
        <w:rPr>
          <w:b/>
        </w:rPr>
        <w:t>מהוה</w:t>
      </w:r>
      <w:r>
        <w:t xml:space="preserve"> – יוצר, מביא לידי קיום; </w:t>
      </w:r>
    </w:p>
    <w:p/>
    <w:p>
      <w:r>
        <w:rPr>
          <w:b/>
        </w:rPr>
        <w:t>ודאי הוא שתכונת התפלה שהיא פועלת הוא מפני התעמקות הרצון, ורצונו של אדם הוא שביב מהרצון העליון הכללי, רצון היוצר, אשר נעשה בחפצו כל</w:t>
      </w:r>
      <w:r>
        <w:t xml:space="preserve"> - הרב קוק מסביר שהתפילה פועלת בעולם מכיוון שהיא מעמיקה את הרצון האנושי. רצונו של האדם הוא למעשה ניצוץ קטן מהרצון הא-לוהי הכללי, שהוא רצון הבורא אשר כל המציאות נוצרה מרצונו. </w:t>
      </w:r>
      <w:r>
        <w:rPr>
          <w:b/>
        </w:rPr>
        <w:t>אבל זאת הסגולה של הרצון היצירתי לא תופע כי אם לפי אותה ההשתקעות שהרצון הפרטי משתקע בשרשו</w:t>
      </w:r>
      <w:r>
        <w:t xml:space="preserve"> - התכונה המיוחדת של הרצון ליצור מציאות מתגלה רק כאשר הרצון האישי של האדם מתחבר לשורשו הא-לוהי. </w:t>
      </w:r>
      <w:r>
        <w:rPr>
          <w:b/>
        </w:rPr>
        <w:t>על כן אותו החפץ העמוק של השגת המבוקש המובע בתפלה, המתלקח ביותר על ידי רגשי הלב והסתערות הנפש, על ידי התפרצות החפץ וההעתרה, מצד עצמם לא היו יכולים לפעול, כי אם מצד שמקרבים את הרצון אל הבורא</w:t>
      </w:r>
      <w:r>
        <w:t xml:space="preserve"> - הרצון העמוק להשיג את מבוקשנו, המתבטא בתפילה ומתעצם על ידי רגשות הלב והנפש, אינו יכול לפעול מצד עצמו. הוא פועל רק מכיוון שהוא מקרב את רצון האדם אל רצון הבורא. </w:t>
      </w:r>
      <w:r>
        <w:rPr>
          <w:b/>
        </w:rPr>
        <w:t>בזה הם מתגלים בטבעם, ופרטי החפצים חוזרים לכלליהם, והכל נעשה בסגולה העצמית להם, מתעצמים אז בתכונתם היסודית, שהוא החפץ האלהי</w:t>
      </w:r>
      <w:r>
        <w:t xml:space="preserve"> - כאשר הרצונות הפרטיים של האדם מתחברים לרצון הא-לוהי הכללי, הם חוזרים למהותם האמיתית ומתחזקים בתכונתם היסודית, שהיא למעשה הרצון הא-לוהי. </w:t>
      </w:r>
      <w:r>
        <w:rPr>
          <w:b/>
        </w:rPr>
        <w:t>שכחו הוא כח פועל כל הפעלים, מהוה כל ההויות, יוצר כל היצירות, ממלא כל החפצים, כל אשר חפץ ד' נעשה בשמים ובארץ</w:t>
      </w:r>
      <w:r>
        <w:t xml:space="preserve"> - הרצון הא-לוהי הוא המקור לכל הפעולות, הבריאות והיצירות בעולם. כל מה שה' רוצה מתקיים במציאות. </w:t>
      </w:r>
      <w:r>
        <w:rPr>
          <w:b/>
        </w:rPr>
        <w:t>והוא מקים דבר עבדו ועצת מלאכיו ישלים, ותגזר אמר ויקם לך, ועל דרכיך נגה אור</w:t>
      </w:r>
      <w:r>
        <w:t xml:space="preserve"> - ה' מקיים את דברי עבדיו ומשלים את עצת מלאכיו. כאשר האדם מחובר לרצון הא-לוהי, דבריו מתקיימים ודרכו מוארת. </w:t>
      </w:r>
    </w:p>
    <w:p/>
    <w:p>
      <w:pPr>
        <w:jc w:val="center"/>
      </w:pPr>
      <w:r>
        <w:rPr>
          <w:b/>
        </w:rPr>
        <w:t>נו</w:t>
      </w:r>
    </w:p>
    <w:p/>
    <w:p>
      <w:r>
        <w:t>נפלו העולמות, בנפילת הרצון, האדם נפל בתהום החטא, נתקטן רצונו ונזדהם, הכל נחשך, הכל נתקטן, אומלל וקדר. הוי, מה הומה הלב לתקן את החטא הגדול, להחזיר העטרה ליושנה, להאיר את העולמות כולם מתוך מחשכיהם. ולתעודה אין קצית זו קרואים אנו, מסלותיה אנו סוללים, הולכים אנו בדרכי החיים, בעצות מלכו של עולם, להופיע אור על הכל, אור אלהי אמת, אור בלא מחשך. ד' בדד ינחנו ואין עמו אל נכר. והרצון הנעכר אל אורו יושב, כשיבוטא בחזקה ברצון עם עמו, הגוי הגדול אשר לו אלהים קרובים אליו, ירומם בעוזו, יבטא את רצונו באין מעצור, יסגל לו את עצמיותו, יאגור אל תוכו את כל נשמת האדם, כלביא יקום וכארי יתנשא, ישב רוחו, יגלה את הרצון העזיז והקדוש, את רצון אלהים בחיים, בעולם ובעולמות כולם, יבער את הרשעה, את השקר, את הזוהמא, את הפחדים, את החרפה, את המות עצמו מהעולם, יחדש את זיו המאורות, ישיב את אור השמים, אשר לבשו שקים וקדרו, לאיתנם, ועז אלהים זה הנה הוא עומד אחר כתלנו, קול דודי הנה זה בא מדלג על ההרים מקפץ על הגבעות.</w:t>
      </w:r>
    </w:p>
    <w:p/>
    <w:p>
      <w:r>
        <w:rPr>
          <w:b/>
        </w:rPr>
        <w:t>נתקטן</w:t>
      </w:r>
      <w:r>
        <w:t xml:space="preserve"> – הפך קטן; </w:t>
      </w:r>
      <w:r>
        <w:rPr>
          <w:b/>
        </w:rPr>
        <w:t>ונזדהם</w:t>
      </w:r>
      <w:r>
        <w:t xml:space="preserve"> – נהיה מזוהם; </w:t>
      </w:r>
      <w:r>
        <w:rPr>
          <w:b/>
        </w:rPr>
        <w:t>וקדר</w:t>
      </w:r>
      <w:r>
        <w:t xml:space="preserve"> – הפך עצוב וחשוך; </w:t>
      </w:r>
      <w:r>
        <w:rPr>
          <w:b/>
        </w:rPr>
        <w:t>הומה</w:t>
      </w:r>
      <w:r>
        <w:t xml:space="preserve"> – רועש, סוער; </w:t>
      </w:r>
      <w:r>
        <w:rPr>
          <w:b/>
        </w:rPr>
        <w:t>תעודה</w:t>
      </w:r>
      <w:r>
        <w:t xml:space="preserve"> – מטרה, ייעוד; </w:t>
      </w:r>
      <w:r>
        <w:rPr>
          <w:b/>
        </w:rPr>
        <w:t>מסלותיה</w:t>
      </w:r>
      <w:r>
        <w:t xml:space="preserve"> – דרכיה; </w:t>
      </w:r>
      <w:r>
        <w:rPr>
          <w:b/>
        </w:rPr>
        <w:t>הנעכר</w:t>
      </w:r>
      <w:r>
        <w:t xml:space="preserve"> – המעורפל, המטושטש; </w:t>
      </w:r>
      <w:r>
        <w:rPr>
          <w:b/>
        </w:rPr>
        <w:t>יסגל</w:t>
      </w:r>
      <w:r>
        <w:t xml:space="preserve"> – ירכוש; </w:t>
      </w:r>
      <w:r>
        <w:rPr>
          <w:b/>
        </w:rPr>
        <w:t>יאגור</w:t>
      </w:r>
      <w:r>
        <w:t xml:space="preserve"> – יאסוף; </w:t>
      </w:r>
      <w:r>
        <w:rPr>
          <w:b/>
        </w:rPr>
        <w:t>העזיז</w:t>
      </w:r>
      <w:r>
        <w:t xml:space="preserve"> – החזק, העוצמתי; </w:t>
      </w:r>
      <w:r>
        <w:rPr>
          <w:b/>
        </w:rPr>
        <w:t>זוהמא</w:t>
      </w:r>
      <w:r>
        <w:t xml:space="preserve"> – טומאה, לכלוך רוחני; </w:t>
      </w:r>
      <w:r>
        <w:rPr>
          <w:b/>
        </w:rPr>
        <w:t>זיו</w:t>
      </w:r>
      <w:r>
        <w:t xml:space="preserve"> – אור, זוהר; </w:t>
      </w:r>
      <w:r>
        <w:rPr>
          <w:b/>
        </w:rPr>
        <w:t>לאיתנם</w:t>
      </w:r>
      <w:r>
        <w:t xml:space="preserve"> – למצבם המקורי; </w:t>
      </w:r>
    </w:p>
    <w:p/>
    <w:p>
      <w:r>
        <w:rPr>
          <w:b/>
        </w:rPr>
        <w:t>נפלו העולמות, בנפילת הרצון, האדם נפל בתהום החטא, נתקטן רצונו ונזדהם, הכל נחשך, הכל נתקטן, אומלל וקדר.</w:t>
      </w:r>
      <w:r>
        <w:t xml:space="preserve"> - הרב קוק מתאר את המצב הרוחני של העולם לאחר החטא הקדמון. הוא מסביר שכאשר נפל רצונו של האדם, כל המציאות ירדה למצב של חושך וקטנות. </w:t>
      </w:r>
      <w:r>
        <w:rPr>
          <w:b/>
        </w:rPr>
        <w:t>הוי, מה הומה הלב לתקן את החטא הגדול, להחזיר העטרה ליושנה, להאיר את העולמות כולם מתוך מחשכיהם.</w:t>
      </w:r>
      <w:r>
        <w:t xml:space="preserve"> - הרב מביע את הכמיהה העמוקה לתיקון החטא ולהחזרת העולם למצבו המקורי המואר והמתוקן. </w:t>
      </w:r>
      <w:r>
        <w:rPr>
          <w:b/>
        </w:rPr>
        <w:t>ולתעודה אין קצית זו קרואים אנו, מסלותיה אנו סוללים, הולכים אנו בדרכי החיים, בעצות מלכו של עולם, להופיע אור על הכל, אור אלהי אמת, אור בלא מחשך.</w:t>
      </w:r>
      <w:r>
        <w:t xml:space="preserve"> - הרב קוק מדגיש שזוהי משימתנו - לסלול את הדרך לתיקון העולם ולהפצת אור אלוקי אמיתי בכל המציאות. </w:t>
      </w:r>
      <w:r>
        <w:rPr>
          <w:b/>
        </w:rPr>
        <w:t>והרצון הנעכר אל אורו יושב, כשיבוטא בחזקה ברצון עם עמו, הגוי הגדול אשר לו אלהים קרובים אליו</w:t>
      </w:r>
      <w:r>
        <w:t xml:space="preserve"> - הרב מסביר שהרצון המעורפל של האדם ישוב לאורו המקורי כאשר עם ישראל יבטא את רצונו בעוצמה, בהיותו העם הקרוב לאלוקים. </w:t>
      </w:r>
      <w:r>
        <w:rPr>
          <w:b/>
        </w:rPr>
        <w:t>יבער את הרשעה, את השקר, את הזוהמא, את הפחדים, את החרפה, את המות עצמו מהעולם</w:t>
      </w:r>
      <w:r>
        <w:t xml:space="preserve"> - הרב קוק מתאר את התוצאות של גילוי הרצון האלוקי בעולם - ביעור כל הרע והשלילי מהמציאות. </w:t>
      </w:r>
      <w:r>
        <w:rPr>
          <w:b/>
        </w:rPr>
        <w:t>יחדש את זיו המאורות, ישיב את אור השמים, אשר לבשו שקים וקדרו, לאיתנם</w:t>
      </w:r>
      <w:r>
        <w:t xml:space="preserve"> - הרב מתאר את חידוש האור והזוהר בעולם, כאשר המאורות הרוחניים ישובו למצבם המקורי המואר. </w:t>
      </w:r>
      <w:r>
        <w:rPr>
          <w:b/>
        </w:rPr>
        <w:t>ועז אלהים זה הנה הוא עומד אחר כתלנו, קול דודי הנה זה בא מדלג על ההרים מקפץ על הגבעות.</w:t>
      </w:r>
      <w:r>
        <w:t xml:space="preserve"> - הרב מסיים בתיאור פיוטי של התגלות האלוקית הקרובה, מצטט מ'שיר השירים' לתאר את הציפייה לגאולה. </w:t>
      </w:r>
    </w:p>
    <w:p/>
    <w:p>
      <w:pPr>
        <w:jc w:val="center"/>
      </w:pPr>
      <w:r>
        <w:rPr>
          <w:b/>
        </w:rPr>
        <w:t>לח</w:t>
      </w:r>
    </w:p>
    <w:p/>
    <w:p>
      <w:r>
        <w:t xml:space="preserve">רצונו של האדם הוא קשור ברצון האלהים, והוא נובע מזיו אורו. רק כל זמן שאין האדם מגלה בעצמו את היחש הזה, אין מתגלה ברצונו אותה הסגולה האלהית שבו. אבל כל מה שהאדם משים אל לבו לדעת, שאין לנו שום רצון אחר כי אם התגלות מאור הרצון האלהי, לפי מדת הגילוי הזה מתגלה כח הסגולה ברצונו להיות פועל, מהוה, מחדש וגוזר. ולפי אותה המדה באה התפלה, ומראה את נפלאותיה, ובא גם כן הביטוי הרגיל ועושה נפלאות, ולפעמים גם שלא בכונה, כמו ברכת חכם וקללתו על תנאי, אף על פי שלא נתקיים התנאי, ושגגה היוצאת מלפני השליט, לטוב ולמוטב, וגם בהתגלותה של איזה תנועה, כמו שליף חד מסאניה ואתי מטרא. טרם יקראו ואני אענה, עוד הם מדברים ואני אשמע. צריכים להסביר את היסוד של התפלה. התפלה במובנה הרגיל, הבקשה, פעולתה היא טכנית אידיאלית, במובן מקודש עליון. </w:t>
        <w:br/>
        <w:t xml:space="preserve">הרצון הפרטי איננו דבר בודד, סעיף הוא מהרצון הכללי, משפע הרצון המתעלה מעל לכל לראש, משפעת הרצון המחולל כל, הבורא כל עולמים, המחדש בכל יום תמיד מעשה בראשית. </w:t>
        <w:br/>
        <w:t xml:space="preserve">חלוש הוא הרצון המסועף, אפס היא מדת היכולת שלו, מפני שהוא בציורו נפרד מהחפץ הכללי, לפי אותה המדה של עז הדבקות אשר להרצון הפרטי בהרצון המקודש הכללי, לפי מדה זו הרי הוא מתעלה, ויכלתו מתגברת. </w:t>
        <w:br/>
        <w:t>בעת התפלה, שהאדם פונה אל ד' מעומק רצונו, מתעלה העז המהותי של הרצון הפרטי שלו. וכפי ערך הדבקות האיכותית הזאת, הרצון הזה הפרטי, שנשתחרר מפרטיותו, והוא הולך, רץ מדות, עף וטס, ומתגבר מתוך חזרתו ליסוד חייו, למקור מחצב מהותיותו, לעומק רצון ד', אדון כל, הרי הוא פועל את פעולתו, כפי רצונו וציורו.</w:t>
      </w:r>
    </w:p>
    <w:p/>
    <w:p>
      <w:r>
        <w:rPr>
          <w:b/>
        </w:rPr>
        <w:t>היחש</w:t>
      </w:r>
      <w:r>
        <w:t xml:space="preserve"> – הקשר; </w:t>
      </w:r>
      <w:r>
        <w:rPr>
          <w:b/>
        </w:rPr>
        <w:t>מהוה</w:t>
      </w:r>
      <w:r>
        <w:t xml:space="preserve"> – יוצר מציאות; </w:t>
      </w:r>
      <w:r>
        <w:rPr>
          <w:b/>
        </w:rPr>
        <w:t>גוזר</w:t>
      </w:r>
      <w:r>
        <w:t xml:space="preserve"> – מחליט, קובע; </w:t>
      </w:r>
      <w:r>
        <w:rPr>
          <w:b/>
        </w:rPr>
        <w:t>שליף חד מסאניה ואתי מטרא</w:t>
      </w:r>
      <w:r>
        <w:t xml:space="preserve"> – חלץ נעל אחת ובא גשם (ביטוי תלמודי); </w:t>
      </w:r>
      <w:r>
        <w:rPr>
          <w:b/>
        </w:rPr>
        <w:t>המסועף</w:t>
      </w:r>
      <w:r>
        <w:t xml:space="preserve"> – המתפצל, החלקי; </w:t>
      </w:r>
      <w:r>
        <w:rPr>
          <w:b/>
        </w:rPr>
        <w:t>מחצב</w:t>
      </w:r>
      <w:r>
        <w:t xml:space="preserve"> – מקור; </w:t>
      </w:r>
    </w:p>
    <w:p/>
    <w:p>
      <w:r>
        <w:rPr>
          <w:b/>
        </w:rPr>
        <w:t>רצונו של האדם הוא קשור ברצון האלהים, והוא נובע מזיו אורו</w:t>
      </w:r>
      <w:r>
        <w:t xml:space="preserve"> - הרב קוק מסביר שרצון האדם אינו עומד בפני עצמו, אלא הוא חלק מרצון ה' ונובע ממנו. </w:t>
      </w:r>
      <w:r>
        <w:rPr>
          <w:b/>
        </w:rPr>
        <w:t>רק כל זמן שאין האדם מגלה בעצמו את היחש הזה, אין מתגלה ברצונו אותה הסגולה האלהית שבו</w:t>
      </w:r>
      <w:r>
        <w:t xml:space="preserve"> - כל עוד האדם אינו מודע לקשר זה בין רצונו לרצון ה', הוא אינו מגלה את הכוח האלוהי הטמון ברצונו. </w:t>
      </w:r>
      <w:r>
        <w:rPr>
          <w:b/>
        </w:rPr>
        <w:t>אבל כל מה שהאדם משים אל לבו לדעת, שאין לנו שום רצון אחר כי אם התגלות מאור הרצון האלהי, לפי מדת הגילוי הזה מתגלה כח הסגולה ברצונו להיות פועל, מהוה, מחדש וגוזר</w:t>
      </w:r>
      <w:r>
        <w:t xml:space="preserve"> - ככל שהאדם מכיר בכך שרצונו הוא למעשה ביטוי של רצון ה', כך מתגלה בו הכוח לפעול ולחדש במציאות. </w:t>
      </w:r>
      <w:r>
        <w:rPr>
          <w:b/>
        </w:rPr>
        <w:t>ולפי אותה המדה באה התפלה, ומראה את נפלאותיה</w:t>
      </w:r>
      <w:r>
        <w:t xml:space="preserve"> - התפילה היא ביטוי לחיבור זה בין רצון האדם לרצון ה', ולכן יש בה כוח לחולל פלאים. </w:t>
      </w:r>
      <w:r>
        <w:rPr>
          <w:b/>
        </w:rPr>
        <w:t>הרצון הפרטי איננו דבר בודד, סעיף הוא מהרצון הכללי</w:t>
      </w:r>
      <w:r>
        <w:t xml:space="preserve"> - הרב קוק מדגיש שרצונו של כל אדם הוא חלק מרצון כללי גדול יותר, שהוא רצון ה'. </w:t>
      </w:r>
      <w:r>
        <w:rPr>
          <w:b/>
        </w:rPr>
        <w:t>חלוש הוא הרצון המסועף, אפס היא מדת היכולת שלו, מפני שהוא בציורו נפרד מהחפץ הכללי</w:t>
      </w:r>
      <w:r>
        <w:t xml:space="preserve"> - רצון פרטי שאינו מחובר לרצון הכללי (רצון ה') הוא חלש ואין לו יכולת אמיתית. </w:t>
      </w:r>
      <w:r>
        <w:rPr>
          <w:b/>
        </w:rPr>
        <w:t>בעת התפלה, שהאדם פונה אל ד' מעומק רצונו, מתעלה העז המהותי של הרצון הפרטי שלו</w:t>
      </w:r>
      <w:r>
        <w:t xml:space="preserve"> - בזמן התפילה, כאשר האדם מתחבר לה' מעומק רצונו, הרצון הפרטי שלו מתעלה ומתחזק. </w:t>
      </w:r>
      <w:r>
        <w:rPr>
          <w:b/>
        </w:rPr>
        <w:t>וכפי ערך הדבקות האיכותית הזאת, הרצון הזה הפרטי, שנשתחרר מפרטיותו, והוא הולך, רץ מדות, עף וטס, ומתגבר מתוך חזרתו ליסוד חייו, למקור מחצב מהותיותו, לעומק רצון ד', אדון כל, הרי הוא פועל את פעולתו, כפי רצונו וציורו</w:t>
      </w:r>
      <w:r>
        <w:t xml:space="preserve"> - ככל שהחיבור בין רצון האדם לרצון ה' חזק יותר, כך הרצון הפרטי משתחרר ממגבלותיו ומתחבר למקורו האלוהי, ואז יש לו את הכוח לפעול ולהשפיע במציאות. </w:t>
      </w:r>
    </w:p>
    <w:p/>
    <w:p>
      <w:pPr>
        <w:jc w:val="center"/>
      </w:pPr>
      <w:r>
        <w:rPr>
          <w:b/>
        </w:rPr>
        <w:t>לט</w:t>
      </w:r>
    </w:p>
    <w:p/>
    <w:p>
      <w:r>
        <w:t>התפלה, במציאותה ובאמונתה, מבססת היא את היסוד של גדולת הרצון של האדם וקדושתו. הרצון הוא היסוד לכל החיים, לכל ההגוי, ולכל הנפעל, הרי הוא מתעלה, מזדכך מתקדש ומתרומם ברוממות קדושה אלהית על ידי התפלה. גרעין אחד של תפלה נושא עמו משך של חיים רצוניים אדירים, לפניו ולאחריו. כל שטפי הרצון הקדום וענפיהם, לפני התגלותה של התפלה בנפש, הרי הם הולכים ומתרכזים במרכז הטמון של התפלה. עיקר בנין הרצון, שהוא הולך ונבנה, הולך ומשתלם, מתעלה לבא לכלל תיקון בנין ושכלול, הוא בא מיסוד התפלה. התפלה גם בעודה בכח הרי היא מעלה את הרצון, את נקודת החיים היותר עליונה ועשירה.</w:t>
      </w:r>
    </w:p>
    <w:p/>
    <w:p>
      <w:r>
        <w:rPr>
          <w:b/>
        </w:rPr>
        <w:t>ההגוי</w:t>
      </w:r>
      <w:r>
        <w:t xml:space="preserve"> – המחשבה, ההגיון; </w:t>
      </w:r>
      <w:r>
        <w:rPr>
          <w:b/>
        </w:rPr>
        <w:t>הנפעל</w:t>
      </w:r>
      <w:r>
        <w:t xml:space="preserve"> – המעשה; </w:t>
      </w:r>
      <w:r>
        <w:rPr>
          <w:b/>
        </w:rPr>
        <w:t>מזדכך</w:t>
      </w:r>
      <w:r>
        <w:t xml:space="preserve"> – מיטהר, מתנקה; </w:t>
      </w:r>
      <w:r>
        <w:rPr>
          <w:b/>
        </w:rPr>
        <w:t>שטפי</w:t>
      </w:r>
      <w:r>
        <w:t xml:space="preserve"> – זרמי; </w:t>
      </w:r>
      <w:r>
        <w:rPr>
          <w:b/>
        </w:rPr>
        <w:t>הטמון</w:t>
      </w:r>
      <w:r>
        <w:t xml:space="preserve"> – החבוי, הנסתר; </w:t>
      </w:r>
      <w:r>
        <w:rPr>
          <w:b/>
        </w:rPr>
        <w:t>משתלם</w:t>
      </w:r>
      <w:r>
        <w:t xml:space="preserve"> – מתקדם, משתפר; </w:t>
      </w:r>
      <w:r>
        <w:rPr>
          <w:b/>
        </w:rPr>
        <w:t>שכלול</w:t>
      </w:r>
      <w:r>
        <w:t xml:space="preserve"> – שיפור, התקדמות; </w:t>
      </w:r>
    </w:p>
    <w:p/>
    <w:p>
      <w:r>
        <w:rPr>
          <w:b/>
        </w:rPr>
        <w:t>התפלה, במציאותה ובאמונתה, מבססת היא את היסוד של גדולת הרצון של האדם וקדושתו</w:t>
      </w:r>
      <w:r>
        <w:t xml:space="preserve"> - הרב קוק מסביר שהתפילה, הן כפעולה מעשית והן כאמונה, מחזקת את הרצון האנושי ומקדשת אותו. התפילה מעניקה לרצון האדם עוצמה וקדושה. </w:t>
      </w:r>
      <w:r>
        <w:rPr>
          <w:b/>
        </w:rPr>
        <w:t>הרצון הוא היסוד לכל החיים, לכל ההגוי, ולכל הנפעל, הרי הוא מתעלה, מזדכך מתקדש ומתרומם ברוממות קדושה אלהית על ידי התפלה</w:t>
      </w:r>
      <w:r>
        <w:t xml:space="preserve"> - הרב קוק מדגיש שהרצון הוא הבסיס לכל החיים, המחשבות והמעשים. באמצעות התפילה, הרצון מתעלה, מיטהר ומתקדש, ומגיע לדרגה גבוהה של קדושה אלוהית. </w:t>
      </w:r>
      <w:r>
        <w:rPr>
          <w:b/>
        </w:rPr>
        <w:t>גרעין אחד של תפלה נושא עמו משך של חיים רצוניים אדירים, לפניו ולאחריו</w:t>
      </w:r>
      <w:r>
        <w:t xml:space="preserve"> - אפילו תפילה קטנה ('גרעין אחד') משפיעה על הרצון האנושי לאורך זמן רב, הן לפני התפילה והן אחריה. </w:t>
      </w:r>
      <w:r>
        <w:rPr>
          <w:b/>
        </w:rPr>
        <w:t>כל שטפי הרצון הקדום וענפיהם, לפני התגלותה של התפלה בנפש, הרי הם הולכים ומתרכזים במרכז הטמון של התפלה</w:t>
      </w:r>
      <w:r>
        <w:t xml:space="preserve"> - כל הרצונות והמחשבות שהיו לאדם לפני שהתפלל, מתאחדים ומתמקדים בנקודה המרכזית והפנימית של התפילה. </w:t>
      </w:r>
      <w:r>
        <w:rPr>
          <w:b/>
        </w:rPr>
        <w:t>עיקר בנין הרצון, שהוא הולך ונבנה, הולך ומשתלם, מתעלה לבא לכלל תיקון בנין ושכלול, הוא בא מיסוד התפלה</w:t>
      </w:r>
      <w:r>
        <w:t xml:space="preserve"> - הרב קוק מסביר שהתפתחות הרצון, שיפורו והתעלותו, מקורם בתפילה. התפילה היא המקור העיקרי לבניית ושכלול הרצון האנושי. </w:t>
      </w:r>
      <w:r>
        <w:rPr>
          <w:b/>
        </w:rPr>
        <w:t>התפלה גם בעודה בכח הרי היא מעלה את הרצון, את נקודת החיים היותר עליונה ועשירה</w:t>
      </w:r>
      <w:r>
        <w:t xml:space="preserve"> - אפילו כאשר התפילה עדיין בפוטנציאל (טרם התממשה), היא כבר מעלה ומרוממת את הרצון, שהוא הנקודה הגבוהה והעשירה ביותר בחיי האדם. </w:t>
      </w:r>
    </w:p>
    <w:p/>
    <w:p>
      <w:pPr>
        <w:jc w:val="center"/>
      </w:pPr>
      <w:r>
        <w:rPr>
          <w:b/>
        </w:rPr>
        <w:t>מ</w:t>
      </w:r>
    </w:p>
    <w:p/>
    <w:p>
      <w:r>
        <w:t>מיסוד התעלות הרצון בתור תוכן כל היש של כל העולמים נובע מעין התפלה בצורתה האידיאלית והמעשית, שהיא חותם האידיאליות. אותו האור המזהיר זיו חיים ועמדה לכל היקום, הוא משלח את קרני הודו בלב כל יצור, ובלב האדם הוא חוזר למעין הנובע של תפלה, שהיא בעצמה מאדירה את הרצון ומאצלת אותו.</w:t>
      </w:r>
    </w:p>
    <w:p/>
    <w:p>
      <w:r>
        <w:rPr>
          <w:b/>
        </w:rPr>
        <w:t>מיסוד</w:t>
      </w:r>
      <w:r>
        <w:t xml:space="preserve"> – מבסיס; </w:t>
      </w:r>
      <w:r>
        <w:rPr>
          <w:b/>
        </w:rPr>
        <w:t>היש</w:t>
      </w:r>
      <w:r>
        <w:t xml:space="preserve"> – המציאות; </w:t>
      </w:r>
      <w:r>
        <w:rPr>
          <w:b/>
        </w:rPr>
        <w:t>חותם</w:t>
      </w:r>
      <w:r>
        <w:t xml:space="preserve"> – סימן, חותמת; </w:t>
      </w:r>
      <w:r>
        <w:rPr>
          <w:b/>
        </w:rPr>
        <w:t>זיו</w:t>
      </w:r>
      <w:r>
        <w:t xml:space="preserve"> – אור, זוהר; </w:t>
      </w:r>
      <w:r>
        <w:rPr>
          <w:b/>
        </w:rPr>
        <w:t>מאדירה</w:t>
      </w:r>
      <w:r>
        <w:t xml:space="preserve"> – מגדילה, מחזקת; </w:t>
      </w:r>
      <w:r>
        <w:rPr>
          <w:b/>
        </w:rPr>
        <w:t>מאצלת</w:t>
      </w:r>
      <w:r>
        <w:t xml:space="preserve"> – מעניקה, משפיעה; </w:t>
      </w:r>
    </w:p>
    <w:p/>
    <w:p>
      <w:r>
        <w:rPr>
          <w:b/>
        </w:rPr>
        <w:t>מיסוד התעלות הרצון בתור תוכן כל היש של כל העולמים נובע מעין התפלה בצורתה האידיאלית והמעשית</w:t>
      </w:r>
      <w:r>
        <w:t xml:space="preserve"> - הרב קוק מסביר שהתפילה, בצורתה האידיאלית והמעשית, נובעת מהבסיס של התעלות הרצון האלוהי, שהוא המהות של כל המציאות בכל העולמות. </w:t>
      </w:r>
      <w:r>
        <w:rPr>
          <w:b/>
        </w:rPr>
        <w:t>שהיא חותם האידיאליות</w:t>
      </w:r>
      <w:r>
        <w:t xml:space="preserve"> - התפילה היא הביטוי המושלם של האידיאל הרוחני. </w:t>
      </w:r>
      <w:r>
        <w:rPr>
          <w:b/>
        </w:rPr>
        <w:t>אותו האור המזהיר זיו חיים ועמדה לכל היקום, הוא משלח את קרני הודו בלב כל יצור</w:t>
      </w:r>
      <w:r>
        <w:t xml:space="preserve"> - הרצון האלוהי, שהוא מקור החיים והקיום של כל היקום, מאיר ומשפיע על לבו של כל יצור. </w:t>
      </w:r>
      <w:r>
        <w:rPr>
          <w:b/>
        </w:rPr>
        <w:t>ובלב האדם הוא חוזר למעין הנובע של תפלה, שהיא בעצמה מאדירה את הרצון ומאצלת אותו</w:t>
      </w:r>
      <w:r>
        <w:t xml:space="preserve"> - בלב האדם, השפעה זו מתבטאת בתפילה, שבתורה מחזקת ומעצימה את הרצון האלוהי, יוצרת מעגל של השפעה הדדית בין האדם לאלוהים. </w:t>
      </w:r>
    </w:p>
    <w:p/>
    <w:p>
      <w:pPr>
        <w:jc w:val="center"/>
      </w:pPr>
      <w:r>
        <w:rPr>
          <w:b/>
        </w:rPr>
        <w:t>מא</w:t>
      </w:r>
    </w:p>
    <w:p/>
    <w:p>
      <w:r>
        <w:t xml:space="preserve">יבא האדם לידי הכרה עמוקה במהות רצונו, בעומק החיים שלו, בדרך שיגובו וקדושתו, ובנוראותה של הסכנה האורבת לו, כשיטה מהמסילה. </w:t>
        <w:br/>
        <w:t xml:space="preserve">והרצון, במלא המובן, איננו הרצון המפורט, על איזה דבר מעשה וענין מיוחד, אלא הרצון הכללי, הסכמת החיים, הנובעת מעצם מהות החיים, הצומת, ששם מתקשר הכל, כל החזיונות, הרעיונות, החפצים והדמיונות. </w:t>
        <w:br/>
        <w:t xml:space="preserve">וכח זה זורם והולך הוא, שוטף ומתרומם, מכה גלים ומשלח פלגים בלא הרף, וכשכח זה זקוק הוא, בהיר ומלא יושר, כל מה ששופע וזורם הכל ישר וטוב הוא, המאויים הגלויים והנסתרים הכל נכבד ומרומם ערך. וכשהוא מעוכר, כל מה שהוא מחולל משפעיו, הכל הוא רשע ועול, הכל נמאס ומעוות. ערך החיים האידיאליים הם מותנים הרבה יותר מהשפעים התדיריים הללו, ממה שהם מותנים מערכי המעשים, שהם רק לפרקים מתגלים. הלב המלא אור קודש, שלום, יושר ומוסר, בטהרה פנימית בעומק תמותו, הוא אוצר של חיים, שכשהוא לעצמו אין ערוך לסגולתו, לא יערכנהו כל הון עתק. </w:t>
        <w:br/>
        <w:t xml:space="preserve">ועילוי הרצון, זיקוקו, הקבעתו בקביעות עליונה מאירה, שיהיה ערך החיים העליון קבוע תדיר בו, דורש הוא חיים רצוניים, מלאים אורה אלהית. </w:t>
        <w:br/>
        <w:t xml:space="preserve">זאת היא מגמתה של עבודת התפלה, יסוד העבודה הלבית, מי יוכל להגיע עד מרום ערכה. </w:t>
        <w:br/>
        <w:t>התפלה היא מסכמת את החיים כולם, בכל כללותם, בכל עומק עצמות טבעיותם, אל הסכום המרומם, של אוצר הטוהר העליון, הצמאון האלהי המובע על ידה, הגעגועים ההומים לזוהר הצחצחות הנשמתיות, החפיצה הפנימית להתעלות, להשאב בחיי חיי מקור חי כל חיי העולמים, בסקירת עוזם וכבודם, בהבחנת הערצתם הבלי גבולית, בהתנפלות פנימית, לעומת כל קוצר יד, המונע את ההתגשמות של קדושת החיים והמוסר המואר על ידי האבוקה האלהית בתכלית שלמותם, העליזה הפנימית החודרת, על האור האלהי השלם, המעין המלא עדני עד ותענוגים עזיזים טהורים נשגבים וקדושים באין קץ, התפשטות החשק, במיזוג הגבורה העליונה, להעדין את כל היקום, למלא חסד אורה ושמחה את כל היש, לרומם את כל השפל, להקים את כל הכושל. חיי הטוב, היושר והטוהר למעלה מכל מדה, מופעים על ידי הצינורות, מרווי האורה של הנוכחיות האלהית, באים לשכלולם על ידי התפלה ההגונה, והיא היא ממטרותיה העליונות, העלאת הרצון, האישי והעולמי הכרוך עמו, לאחדות השלמה, לקודש ד', קדוש ישראל.</w:t>
      </w:r>
    </w:p>
    <w:p/>
    <w:p>
      <w:r>
        <w:rPr>
          <w:b/>
        </w:rPr>
        <w:t>שיגובו</w:t>
      </w:r>
      <w:r>
        <w:t xml:space="preserve"> – גובהו, רוממותו; </w:t>
      </w:r>
      <w:r>
        <w:rPr>
          <w:b/>
        </w:rPr>
        <w:t>כשיטה</w:t>
      </w:r>
      <w:r>
        <w:t xml:space="preserve"> – כאשר יסטה; </w:t>
      </w:r>
      <w:r>
        <w:rPr>
          <w:b/>
        </w:rPr>
        <w:t>הצומת</w:t>
      </w:r>
      <w:r>
        <w:t xml:space="preserve"> – נקודת המפגש; </w:t>
      </w:r>
      <w:r>
        <w:rPr>
          <w:b/>
        </w:rPr>
        <w:t>מעוכר</w:t>
      </w:r>
      <w:r>
        <w:t xml:space="preserve"> – מעורפל, לא טהור; </w:t>
      </w:r>
      <w:r>
        <w:rPr>
          <w:b/>
        </w:rPr>
        <w:t>מחולל</w:t>
      </w:r>
      <w:r>
        <w:t xml:space="preserve"> – יוצר, מייצר; </w:t>
      </w:r>
      <w:r>
        <w:rPr>
          <w:b/>
        </w:rPr>
        <w:t>הלבית</w:t>
      </w:r>
      <w:r>
        <w:t xml:space="preserve"> – של הלב; </w:t>
      </w:r>
      <w:r>
        <w:rPr>
          <w:b/>
        </w:rPr>
        <w:t>הצחצחות</w:t>
      </w:r>
      <w:r>
        <w:t xml:space="preserve"> – הזוהר, הבהירות; </w:t>
      </w:r>
      <w:r>
        <w:rPr>
          <w:b/>
        </w:rPr>
        <w:t>עזיזים</w:t>
      </w:r>
      <w:r>
        <w:t xml:space="preserve"> – חזקים, עוצמתיים; </w:t>
      </w:r>
    </w:p>
    <w:p/>
    <w:p>
      <w:r>
        <w:rPr>
          <w:b/>
        </w:rPr>
        <w:t>יבא האדם לידי הכרה עמוקה במהות רצונו, בעומק החיים שלו, בדרך שיגובו וקדושתו, ובנוראותה של הסכנה האורבת לו, כשיטה מהמסילה</w:t>
      </w:r>
      <w:r>
        <w:t xml:space="preserve"> - הרב קוק מדגיש את חשיבות ההכרה העמוקה של האדם ברצונו הפנימי, בעומק חייו ובקדושתם. הוא מזהיר מפני הסכנה הגדולה הטמונה בסטייה מדרך זו. </w:t>
      </w:r>
      <w:r>
        <w:rPr>
          <w:b/>
        </w:rPr>
        <w:t>והרצון, במלא המובן, איננו הרצון המפורט, על איזה דבר מעשה וענין מיוחד, אלא הרצון הכללי, הסכמת החיים, הנובעת מעצם מהות החיים</w:t>
      </w:r>
      <w:r>
        <w:t xml:space="preserve"> - הרב קוק מבאר שהרצון האמיתי אינו מתייחס לדברים ספציפיים, אלא לרצון הכללי והעמוק שנובע מעצם מהות החיים. זוהי 'הסכמת החיים' - הקבלה הפנימית של מהות הקיום. </w:t>
      </w:r>
      <w:r>
        <w:rPr>
          <w:b/>
        </w:rPr>
        <w:t>וכח זה זורם והולך הוא, שוטף ומתרומם, מכה גלים ומשלח פלגים בלא הרף, וכשכח זה זקוק הוא, בהיר ומלא יושר, כל מה ששופע וזורם הכל ישר וטוב הוא</w:t>
      </w:r>
      <w:r>
        <w:t xml:space="preserve"> - הרב קוק מתאר את הרצון הפנימי ככוח זורם ומתמיד. כאשר כוח זה טהור וישר, כל מה שנובע ממנו הוא טוב וישר. </w:t>
      </w:r>
      <w:r>
        <w:rPr>
          <w:b/>
        </w:rPr>
        <w:t>ועילוי הרצון, זיקוקו, הקבעתו בקביעות עליונה מאירה, שיהיה ערך החיים העליון קבוע תדיר בו, דורש הוא חיים רצוניים, מלאים אורה אלהית</w:t>
      </w:r>
      <w:r>
        <w:t xml:space="preserve"> - הרב קוק מסביר שכדי לזכך ולרומם את הרצון הפנימי, נדרשים חיים מודעים ומלאי אור אלוהי. </w:t>
      </w:r>
      <w:r>
        <w:rPr>
          <w:b/>
        </w:rPr>
        <w:t>זאת היא מגמתה של עבודת התפלה, יסוד העבודה הלבית, מי יוכל להגיע עד מרום ערכה</w:t>
      </w:r>
      <w:r>
        <w:t xml:space="preserve"> - הרב קוק מציין שזוהי מטרתה של התפילה - לרומם את הרצון הפנימי. הוא מדגיש את ערכה העצום של עבודת התפילה. </w:t>
      </w:r>
      <w:r>
        <w:rPr>
          <w:b/>
        </w:rPr>
        <w:t>התפלה היא מסכמת את החיים כולם, בכל כללותם, בכל עומק עצמות טבעיותם, אל הסכום המרומם, של אוצר הטוהר העליון</w:t>
      </w:r>
      <w:r>
        <w:t xml:space="preserve"> - הרב קוק מתאר את התפילה כמסכמת את כל החיים ומרוממת אותם לדרגה עליונה של טוהר וקדושה. </w:t>
      </w:r>
      <w:r>
        <w:rPr>
          <w:b/>
        </w:rPr>
        <w:t>חיי הטוב, היושר והטוהר למעלה מכל מדה, מופעים על ידי הצינורות, מרווי האורה של הנוכחיות האלהית, באים לשכלולם על ידי התפלה ההגונה</w:t>
      </w:r>
      <w:r>
        <w:t xml:space="preserve"> - הרב קוק מסביר שחיי הטוב והטוהר מתעלים ומשתכללים דרך התפילה הראויה, שמחברת את האדם לנוכחות האלוהית. </w:t>
      </w:r>
    </w:p>
    <w:p/>
    <w:p>
      <w:pPr>
        <w:jc w:val="center"/>
      </w:pPr>
      <w:r>
        <w:rPr>
          <w:b/>
        </w:rPr>
        <w:t>מב</w:t>
      </w:r>
    </w:p>
    <w:p/>
    <w:p>
      <w:r>
        <w:t>כשמשתחררים מכל דמיון מהבל, הנותן אסוריו על השכל החפשי, משערים נאמנה את אחדות החיים, ואת פעולתו של הכח המרכזי של החיים, פעולת הרצון, שהוא היסוד המניע את כל גלגלי החיים, והאוצר הגדול של הרצון, הספון בנשמת האדם, כמה מכריע הוא, וכמה אחוז הוא עם הערך הכללי של החיים.</w:t>
      </w:r>
    </w:p>
    <w:p/>
    <w:p>
      <w:r>
        <w:rPr>
          <w:b/>
        </w:rPr>
        <w:t>אסוריו</w:t>
      </w:r>
      <w:r>
        <w:t xml:space="preserve"> – כבליו, מגבלותיו; </w:t>
      </w:r>
      <w:r>
        <w:rPr>
          <w:b/>
        </w:rPr>
        <w:t>משערים</w:t>
      </w:r>
      <w:r>
        <w:t xml:space="preserve"> – מעריכים, מודדים; </w:t>
      </w:r>
      <w:r>
        <w:rPr>
          <w:b/>
        </w:rPr>
        <w:t>הספון</w:t>
      </w:r>
      <w:r>
        <w:t xml:space="preserve"> – החבוי, הטמון; </w:t>
      </w:r>
      <w:r>
        <w:rPr>
          <w:b/>
        </w:rPr>
        <w:t>מכריע</w:t>
      </w:r>
      <w:r>
        <w:t xml:space="preserve"> – משפיע, קובע; </w:t>
      </w:r>
    </w:p>
    <w:p/>
    <w:p>
      <w:r>
        <w:rPr>
          <w:b/>
        </w:rPr>
        <w:t>כשמשתחררים מכל דמיון מהבל, הנותן אסוריו על השכל החפשי</w:t>
      </w:r>
      <w:r>
        <w:t xml:space="preserve"> - הרב קוק מתאר את הצורך להשתחרר מדמיונות שווא המגבילים את החשיבה החופשית. הוא מדגיש את חשיבות ההשתחררות מתפיסות מוטעות המונעות מאיתנו לחשוב באופן חופשי ואמיתי. </w:t>
      </w:r>
      <w:r>
        <w:rPr>
          <w:b/>
        </w:rPr>
        <w:t>משערים נאמנה את אחדות החיים, ואת פעולתו של הכח המרכזי של החיים, פעולת הרצון</w:t>
      </w:r>
      <w:r>
        <w:t xml:space="preserve"> - לאחר השחרור מהדמיונות, ניתן להעריך נכונה את האחדות הקיימת בחיים ואת הכוח המרכזי המניע אותם - הרצון. הרב קוק מדגיש את מרכזיותו של הרצון כגורם מניע בחיים. </w:t>
      </w:r>
      <w:r>
        <w:rPr>
          <w:b/>
        </w:rPr>
        <w:t>והאוצר הגדול של הרצון, הספון בנשמת האדם, כמה מכריע הוא, וכמה אחוז הוא עם הערך הכללי של החיים</w:t>
      </w:r>
      <w:r>
        <w:t xml:space="preserve"> - הרב קוק מתאר את הרצון כ'אוצר גדול' הטמון בנשמת האדם. הוא מדגיש את השפעתו המכרעת של הרצון על החיים בכללותם, ואת הקשר ההדוק בין הרצון האישי לבין ערכם הכללי של החיים. </w:t>
      </w:r>
    </w:p>
    <w:p/>
    <w:p>
      <w:pPr>
        <w:jc w:val="center"/>
      </w:pPr>
      <w:r>
        <w:rPr>
          <w:b/>
        </w:rPr>
        <w:t>מג</w:t>
      </w:r>
    </w:p>
    <w:p/>
    <w:p>
      <w:r>
        <w:t>כמה רוממה היא, כמה אמת ושירה כמוסה היא, המחשבה הרזית, שהאדם מצד כחו הרוחני הוא פועל על כל ההויה כולה. אור החיים שבתוך החפץ החפשי, שיוכל להתעלות על ידי בחירת הטוב, בעז גבורה וחכמה נשאה לחוג נעלה מאד, אין די מקום לצמצם את ערכו. מה נהדרה היא ההשקפה המוסרית, היוצאת מצורה אחראית גדולה כזאת, אחריות של ההויה כולה, של כל העולמות, שהנם בידו של אדם להרבות בהם חן ואור, חיים שמחה וכבוד, כשהוא הולך בדרך ישרה, כשהוא מתחזק ומתאזר בגבורה טהורה לכבוש לפניו דרכי חיים טובים ונערצים, והוא הולך ומתעלה מחיל אל חיל. ובידו להכאיב בהם כל חלקה טובה, בהשפילו את נפשו, בהשחיתו את דרכיו, ובהחשיכו את אורו הרוחני, בהשביתו את טהרו המוסרי. הפסגה הרוממה המוסרית הזאת, הבנויה על פי חשבונו של עולם, גדול ונהדר זה, היא מעדנת את הנפש בהופעתה, עד אשר לא תוכל כלל להשפל, היא משתגבת בחומות ומגדלים של כל ההויה כולה, של כל המציאות, של כל נצחם והודם של כל העולמים, להשמר על ידם מכל רע. איך זה תוכל תכונת הרע להתרומם לקחת חלק בחיי האדם ובמעשהו, כשחשבון נשא ומרומם כזה ערוך לפניו. אמנם ההשחתה המוסרית הקודמת תוכל לעצם את העין עד אשר לא תעצר כח כלל לראות את האור הבהיר של חשבון עולמי זה, האוזן תוכל להיות ערלה על ידי טמטומי החטאים, עד אשר לא תקשיב כלל את קול אלהים הקורא בכח מתוך ההצעה המוסרית הנשאה הזאת, החובקת מלא עולמי עד. אבל אך רעיון טוב לשוב להתקדש להטהר מכל חטא יעלה על לבו של האדם, והעין נפקחת והאוזן מתפתחת מערלתה, וקול אלהים בכח קורא אל האדם מכל מלא עולמים להעלות מעל משכני אופל, ולהתרומם באותה ההתרוממות הרוחנית הגדולה, הנאותה לפי גודל האחריות של כל ההויה כולה, המוצעת לפניו. הדעה שהאדם הוא התוכן המרכזי של ההויה כולה מגדילה את האחריות המוסרית, ומעוררת את החפץ לפעול גדולות. אם הצורה העולמית החומרית נתגדלה על ידי ההתגליות הרבות, מציב המדע לפנינו את השליטה החפשית בתור האדם, והתגלותו היא המרכז התמציתי היותר עליון של ההויה, שבודאי החיים הם תמצית המציאות הבלתי מרגישה, ותמצית החיים היא שליטת החפץ, שבא למרום עזו על ידי איחודו עם הטוב המוחלט, והופעתו בפועל בצורה היותר אפשרית.</w:t>
      </w:r>
    </w:p>
    <w:p/>
    <w:p>
      <w:r>
        <w:rPr>
          <w:b/>
        </w:rPr>
        <w:t>כמוסה</w:t>
      </w:r>
      <w:r>
        <w:t xml:space="preserve"> – נסתרת, חבויה; </w:t>
      </w:r>
      <w:r>
        <w:rPr>
          <w:b/>
        </w:rPr>
        <w:t>הרזית</w:t>
      </w:r>
      <w:r>
        <w:t xml:space="preserve"> – הסודית, המיסטית; </w:t>
      </w:r>
      <w:r>
        <w:rPr>
          <w:b/>
        </w:rPr>
        <w:t>החפץ החפשי</w:t>
      </w:r>
      <w:r>
        <w:t xml:space="preserve"> – הרצון החופשי; </w:t>
      </w:r>
      <w:r>
        <w:rPr>
          <w:b/>
        </w:rPr>
        <w:t>נשאה</w:t>
      </w:r>
      <w:r>
        <w:t xml:space="preserve"> – נעלה, מרוממת; </w:t>
      </w:r>
      <w:r>
        <w:rPr>
          <w:b/>
        </w:rPr>
        <w:t>מתאזר</w:t>
      </w:r>
      <w:r>
        <w:t xml:space="preserve"> – מתחזק, מתעטף; </w:t>
      </w:r>
      <w:r>
        <w:rPr>
          <w:b/>
        </w:rPr>
        <w:t>נערצים</w:t>
      </w:r>
      <w:r>
        <w:t xml:space="preserve"> – מוערכים, נכבדים; </w:t>
      </w:r>
      <w:r>
        <w:rPr>
          <w:b/>
        </w:rPr>
        <w:t>משתגבת</w:t>
      </w:r>
      <w:r>
        <w:t xml:space="preserve"> – מתגוננת, מתחזקת; </w:t>
      </w:r>
      <w:r>
        <w:rPr>
          <w:b/>
        </w:rPr>
        <w:t>לעצם</w:t>
      </w:r>
      <w:r>
        <w:t xml:space="preserve"> – לסגור; </w:t>
      </w:r>
      <w:r>
        <w:rPr>
          <w:b/>
        </w:rPr>
        <w:t>טמטומי</w:t>
      </w:r>
      <w:r>
        <w:t xml:space="preserve"> – אטימות, קהות חושים; </w:t>
      </w:r>
    </w:p>
    <w:p/>
    <w:p>
      <w:r>
        <w:rPr>
          <w:b/>
        </w:rPr>
        <w:t>כמה רוממה היא, כמה אמת ושירה כמוסה היא, המחשבה הרזית, שהאדם מצד כחו הרוחני הוא פועל על כל ההויה כולה</w:t>
      </w:r>
      <w:r>
        <w:t xml:space="preserve"> - הרב קוק מדגיש את הרעיון העמוק והנשגב שלאדם יש השפעה רוחנית על כל המציאות. זוהי תפיסה מיסטית המייחסת לאדם כוח רוחני עצום. </w:t>
      </w:r>
      <w:r>
        <w:rPr>
          <w:b/>
        </w:rPr>
        <w:t>אור החיים שבתוך החפץ החפשי, שיוכל להתעלות על ידי בחירת הטוב, בעז גבורה וחכמה נשאה לחוג נעלה מאד, אין די מקום לצמצם את ערכו</w:t>
      </w:r>
      <w:r>
        <w:t xml:space="preserve"> - הרב קוק מתאר את הרצון החופשי של האדם כאור חיים, המסוגל להתעלות לדרגות גבוהות מאוד על ידי בחירה בטוב. ערכו של כוח זה הוא עצום ובלתי ניתן להגבלה. </w:t>
      </w:r>
      <w:r>
        <w:rPr>
          <w:b/>
        </w:rPr>
        <w:t>מה נהדרה היא ההשקפה המוסרית, היוצאת מצורה אחראית גדולה כזאת, אחריות של ההויה כולה, של כל העולמות, שהנם בידו של אדם להרבות בהם חן ואור, חיים שמחה וכבוד</w:t>
      </w:r>
      <w:r>
        <w:t xml:space="preserve"> - הרב קוק מתאר את התפיסה המוסרית הנובעת מהאחריות הגדולה שיש לאדם על כל המציאות. לפי תפיסה זו, האדם יכול להשפיע לטובה על כל העולמות ולהוסיף בהם אור וחיים. </w:t>
      </w:r>
      <w:r>
        <w:rPr>
          <w:b/>
        </w:rPr>
        <w:t>הפסגה הרוממה המוסרית הזאת, הבנויה על פי חשבונו של עולם, גדול ונהדר זה, היא מעדנת את הנפש בהופעתה, עד אשר לא תוכל כלל להשפל</w:t>
      </w:r>
      <w:r>
        <w:t xml:space="preserve"> - הרב קוק מסביר שההבנה של האחריות הגדולה הזו מרוממת את הנפש ומונעת ממנה להידרדר למעשים שליליים. </w:t>
      </w:r>
      <w:r>
        <w:rPr>
          <w:b/>
        </w:rPr>
        <w:t>אמנם ההשחתה המוסרית הקודמת תוכל לעצם את העין עד אשר לא תעצר כח כלל לראות את האור הבהיר של חשבון עולמי זה</w:t>
      </w:r>
      <w:r>
        <w:t xml:space="preserve"> - הרב קוק מזהיר שהתנהגות לא מוסרית יכולה לגרום לאדם לאבד את היכולת לראות ולהבין את האחריות הגדולה הזו. </w:t>
      </w:r>
      <w:r>
        <w:rPr>
          <w:b/>
        </w:rPr>
        <w:t>הדעה שהאדם הוא התוכן המרכזי של ההויה כולה מגדילה את האחריות המוסרית, ומעוררת את החפץ לפעול גדולות</w:t>
      </w:r>
      <w:r>
        <w:t xml:space="preserve"> - הרב קוק מסכם שההבנה שהאדם הוא מרכז הבריאה מגדילה את האחריות המוסרית שלו ומעוררת אותו לפעול בגדולות. </w:t>
      </w:r>
    </w:p>
    <w:p/>
    <w:p>
      <w:pPr>
        <w:jc w:val="center"/>
      </w:pPr>
      <w:r>
        <w:rPr>
          <w:b/>
        </w:rPr>
        <w:t>מד</w:t>
      </w:r>
    </w:p>
    <w:p/>
    <w:p>
      <w:r>
        <w:t>ההתגלות על דבר גודל ערכו של האדם , על השפעתו הגדולה בשפעת החיים שלו, בגודל רוחו, ברצונו והופעת שכלו על ההויה, על כל היש, זאת היא חטיבה מיוחדת לישראל. רחוק רחוק מאד הוא העולם כולו מהכרה זו. הכל חושבים, שהאדם ביחש להמציאות הוא רק פסיבי, מושפע ולא משפיע. אבל הקטנה זו אין לה כל ערך באמת. ודאי שההארה הרוחנית של סגולת הרוחניות ההויתית של עצמות המציאות קשורה היא הרבה עם הידיעה בעצמה, כל מה שהאדם יודע יותר את ערכו, ככה ערכו באמת גדול הוא, וכל מה שיכיר יותר בשפעת החיים, ששדרות ההויה השונות מקבלות על ידי ההויה המרכזית שלו, ככה תגדל עצמותה של השפעה זו. מובן הדבר, שידיעה כזאת אי אפשר לה שתהיה רק ידיעה גרידא. מהות החיים, הרצון וההתמשכות הנשמתית צריכים להתקשר בקישור אורגני בידיעה זו, וקישור זה צריך שיתהוה על פי סגולה היסטורית ארוכה. וזה הוא גם כן אחד מהדרכים שכנסת ישראל היא מצויינת בהם, ההתבגרות הנשמתית, עד כדי ההפעלה על ההויה, אל הפועל יצאה בישראל ביחוד.</w:t>
      </w:r>
    </w:p>
    <w:p/>
    <w:p>
      <w:r>
        <w:rPr>
          <w:b/>
        </w:rPr>
        <w:t>חטיבה</w:t>
      </w:r>
      <w:r>
        <w:t xml:space="preserve"> – יחידה, חלק; </w:t>
      </w:r>
      <w:r>
        <w:rPr>
          <w:b/>
        </w:rPr>
        <w:t>פסיבי</w:t>
      </w:r>
      <w:r>
        <w:t xml:space="preserve"> – סביל, לא פעיל; </w:t>
      </w:r>
      <w:r>
        <w:rPr>
          <w:b/>
        </w:rPr>
        <w:t>גרידא</w:t>
      </w:r>
      <w:r>
        <w:t xml:space="preserve"> – בלבד, רק; </w:t>
      </w:r>
      <w:r>
        <w:rPr>
          <w:b/>
        </w:rPr>
        <w:t>סגולה</w:t>
      </w:r>
      <w:r>
        <w:t xml:space="preserve"> – תכונה מיוחדת; </w:t>
      </w:r>
      <w:r>
        <w:rPr>
          <w:b/>
        </w:rPr>
        <w:t>שדרות</w:t>
      </w:r>
      <w:r>
        <w:t xml:space="preserve"> – רבדים, שכבות; </w:t>
      </w:r>
    </w:p>
    <w:p/>
    <w:p>
      <w:r>
        <w:rPr>
          <w:b/>
        </w:rPr>
        <w:t>ההתגלות על דבר גודל ערכו של האדם , על השפעתו הגדולה בשפעת החיים שלו, בגודל רוחו, ברצונו והופעת שכלו על ההויה, על כל היש, זאת היא חטיבה מיוחדת לישראל</w:t>
      </w:r>
      <w:r>
        <w:t xml:space="preserve"> - הרב קוק מסביר שהתפיסה הייחודית של עם ישראל היא ההכרה בערכו העצום של האדם ובהשפעתו המכרעת על המציאות כולה, דרך רוחו, רצונו ושכלו. </w:t>
      </w:r>
      <w:r>
        <w:rPr>
          <w:b/>
        </w:rPr>
        <w:t>רחוק רחוק מאד הוא העולם כולו מהכרה זו. הכל חושבים, שהאדם ביחש להמציאות הוא רק פסיבי, מושפע ולא משפיע</w:t>
      </w:r>
      <w:r>
        <w:t xml:space="preserve"> - העולם בכללותו רחוק מאוד מתפיסה זו. הדעה הרווחת היא שהאדם הוא רק מקבל פסיבי של המציאות ולא גורם משפיע עליה. </w:t>
      </w:r>
      <w:r>
        <w:rPr>
          <w:b/>
        </w:rPr>
        <w:t>כל מה שהאדם יודע יותר את ערכו, ככה ערכו באמת גדול הוא, וכל מה שיכיר יותר בשפעת החיים, ששדרות ההויה השונות מקבלות על ידי ההויה המרכזית שלו, ככה תגדל עצמותה של השפעה זו</w:t>
      </w:r>
      <w:r>
        <w:t xml:space="preserve"> - הרב קוק מדגיש שככל שהאדם מכיר יותר בערכו ובהשפעתו על המציאות, כך גדלה השפעתו בפועל. ההכרה העצמית והמודעות להשפעה מגדילות את עוצמת ההשפעה עצמה. </w:t>
      </w:r>
      <w:r>
        <w:rPr>
          <w:b/>
        </w:rPr>
        <w:t>מהות החיים, הרצון וההתמשכות הנשמתית צריכים להתקשר בקישור אורגני בידיעה זו, וקישור זה צריך שיתהוה על פי סגולה היסטורית ארוכה</w:t>
      </w:r>
      <w:r>
        <w:t xml:space="preserve"> - הרב קוק מסביר שהבנה זו של ערך האדם והשפעתו אינה רק ידע תיאורטי, אלא חייבת להיות מחוברת באופן עמוק לחיים עצמם, לרצון ולנשמה. חיבור זה מתפתח לאורך ההיסטוריה הארוכה של עם ישראל. </w:t>
      </w:r>
      <w:r>
        <w:rPr>
          <w:b/>
        </w:rPr>
        <w:t>וזה הוא גם כן אחד מהדרכים שכנסת ישראל היא מצויינת בהם, ההתבגרות הנשמתית, עד כדי ההפעלה על ההויה, אל הפועל יצאה בישראל ביחוד</w:t>
      </w:r>
      <w:r>
        <w:t xml:space="preserve"> - הרב קוק מציין שזוהי אחת הדרכים הייחודיות של עם ישראל - ההתפתחות הרוחנית שמגיעה עד כדי יכולת להשפיע על המציאות כולה. תכונה זו התממשה במיוחד בעם ישראל. </w:t>
      </w:r>
    </w:p>
    <w:p/>
    <w:p>
      <w:pPr>
        <w:jc w:val="center"/>
      </w:pPr>
      <w:r>
        <w:rPr>
          <w:b/>
        </w:rPr>
        <w:t>מה</w:t>
      </w:r>
    </w:p>
    <w:p/>
    <w:p>
      <w:r>
        <w:t>סגולת ישראל היוצרת</w:t>
        <w:br/>
        <w:t>מה</w:t>
        <w:br/>
        <w:t xml:space="preserve">השכל האלהי הוא שכל יוצר, שיש לו פועל בכל מילואיו, ושכל הברואים הוא שכל מצייר, שאיננו יכול כי אם להציג לפניו את מה שישנו. </w:t>
        <w:br/>
        <w:t>הקרבה האלהית מקנה לנבראים את סגולתו של השכל האלהי, ולפי ערך קרבתו האלהית כך גדל כח יצירתו. גם ההצטיירות השכלית הפשוטה יש בה מלשד הקודש של קרבת אלהים במדה ידועה. וכל מה שתוכן הקרבה הזאת מתרחב, מתפשט ומתעמק ביותר, כן מראה הוא בבליטה יותר גדולה את השואתו עם השכל היוצר.</w:t>
        <w:br/>
        <w:t>יסוד ההתעסקות הסודית שבספר יצירה היא בנויה על מכון זה של התעלותו של שכל האדם אל הסגולה האלהית, כפי אותה המדה שיש באפשרות זאת. ואי בעו צדיקי ברו עלמא, ועתידים צדיקים שיחיו מתים, ויבראו עולמות.</w:t>
        <w:br/>
        <w:t xml:space="preserve">ההבדל העצמי שבין ישראל לעמים, בשורש נשמתם, הוא ששכל האדם בכללו, שאיננו כי אם שכל מצייר, מציג ברוחו את המצוי, ומגלם אותו במעשיו, באמנות לכל פרטיה, מסתגלים לו כל העמים אשר תחת כל השמים, אבל סגולה אלוהית של שכל יוצר, זאת היא הפליאה של סגולת ישראל, שהיא מבדלת אותו מן העמים כולם בעליוניות כזאת, שכל הבדל סוגי לא ידמה לו. </w:t>
        <w:br/>
        <w:t xml:space="preserve">והולכים אנו דרך ארוכה מאד, דרך מעלות ומורדות, גליות וגאולות, עד שנבא לאותו גמר הצביון של הופעת נשמתנו בהגמרה בכללנו ובפרטנו, אלהים אתם ובני עליון כלכם, בעלי נשמה יוצרת, פועלת בציורה על כל היקום, כדוגמא של מעלה. ואשם דברי בפיך ובצל ידי כסיתיך, לנטע שמים וליסד ארץ ולאמר לציון עמי אתה. </w:t>
        <w:br/>
        <w:t xml:space="preserve">עד עת קץ לא יעמוד שום עם ולשון על רז מופלא זה, של ההבדל העצמי שבין ישראל לעמים כולם, בין נשמת האדם לגוית האדם. וההבדל הזה הוא חודר מההיקף הכללי אל הפרטים כולם, ואל פרטי פרטיהם, אל האישים היחידים, אל הגדולים ואל הקטנים, אל גורל חייהם הכלליים, ואל כל תנועה מתנועותיהם, עד לחלקים היותר קלים ודקים. אין קוטן בגודל. </w:t>
        <w:br/>
        <w:t xml:space="preserve">נשמת ישראל נשמה יוצרת היא, לא רק מציירת, נשמה אלהית, אשר אור אלהים חי בקרבה, אלהים אתם ובני עליון כולכם, בנים אתם לד' אלהיכם. </w:t>
        <w:br/>
        <w:t xml:space="preserve">נשמת כל העמים היא רק מציירת, מסדרת, אוצרת ומנתחת. לא כאלה חלק יעקב כי יוצר הכל הוא, וישראל שבט נחלתו, ד' צבאות שמו, ולא נקרא צבאות כי אם על שם ישראל, שהם צבאות ד'. </w:t>
        <w:br/>
        <w:t xml:space="preserve">אין לישראל סימבולים, שהם רק גורמי מחשבה ורגש, כי אם מצות ותורות, דברים חיים וקיימים נאמנים ונחמדים לעד ולעולמי עולמים, קללתם קללה וברכתם ברכה. </w:t>
        <w:br/>
        <w:t>וכי יגלה אור ד', ומהר ציון אור חדש יאיר על אפסי ארץ, יבינו כל הגויים, כי לא יתכן להדמות לבני אל חי, בסגולתם העצמית. אבל אושר גדול יהיה אז לאנושיות עד כמה שתוכל לחקות את אור עולם זה, את מעין חיים זה, עד כמה שתוכל להטיל אל תוכה מנטפי נהרי פלגיו. ונלוו גוים רבים אל ד', והיו לי לעם, וידעת כי ד' צבאות שלחני אליך, ונחל ד' את יהודה חלקו על אדמת הקדש ובחר עוד בירושלם, הס כל בשר מפני ד' כי נעור ממעון קדשו. ד' בהיכל קדשו, הס מפניו כל הארץ.</w:t>
      </w:r>
    </w:p>
    <w:p/>
    <w:p>
      <w:r>
        <w:rPr>
          <w:b/>
        </w:rPr>
        <w:t>סגולה</w:t>
      </w:r>
      <w:r>
        <w:t xml:space="preserve"> – תכונה מיוחדת; </w:t>
      </w:r>
      <w:r>
        <w:rPr>
          <w:b/>
        </w:rPr>
        <w:t>מלשד</w:t>
      </w:r>
      <w:r>
        <w:t xml:space="preserve"> – מתמצית, מעצמיות; </w:t>
      </w:r>
      <w:r>
        <w:rPr>
          <w:b/>
        </w:rPr>
        <w:t>ואי בעו צדיקי ברו עלמא</w:t>
      </w:r>
      <w:r>
        <w:t xml:space="preserve"> – ואם ירצו צדיקים יבראו עולם; </w:t>
      </w:r>
      <w:r>
        <w:rPr>
          <w:b/>
        </w:rPr>
        <w:t>רז</w:t>
      </w:r>
      <w:r>
        <w:t xml:space="preserve"> – סוד; </w:t>
      </w:r>
      <w:r>
        <w:rPr>
          <w:b/>
        </w:rPr>
        <w:t>גוית</w:t>
      </w:r>
      <w:r>
        <w:t xml:space="preserve"> – גוף; </w:t>
      </w:r>
      <w:r>
        <w:rPr>
          <w:b/>
        </w:rPr>
        <w:t>סימבולים</w:t>
      </w:r>
      <w:r>
        <w:t xml:space="preserve"> – סמלים; </w:t>
      </w:r>
    </w:p>
    <w:p/>
    <w:p>
      <w:r>
        <w:rPr>
          <w:b/>
        </w:rPr>
        <w:t>השכל האלהי הוא שכל יוצר, שיש לו פועל בכל מילואיו, ושכל הברואים הוא שכל מצייר, שאיננו יכול כי אם להציג לפניו את מה שישנו</w:t>
      </w:r>
      <w:r>
        <w:t xml:space="preserve"> - הרב קוק מבחין בין השכל האלוהי, שהוא יוצר ומחדש, לבין שכל הברואים שרק מתאר את המציאות הקיימת. </w:t>
      </w:r>
      <w:r>
        <w:rPr>
          <w:b/>
        </w:rPr>
        <w:t>הקרבה האלהית מקנה לנבראים את סגולתו של השכל האלהי, ולפי ערך קרבתו האלהית כך גדל כח יצירתו</w:t>
      </w:r>
      <w:r>
        <w:t xml:space="preserve"> - ככל שהאדם קרוב יותר לאלוהים, כך הוא זוכה ליכולת יצירה גדולה יותר, הדומה לשכל האלוהי. </w:t>
      </w:r>
      <w:r>
        <w:rPr>
          <w:b/>
        </w:rPr>
        <w:t>ההבדל העצמי שבין ישראל לעמים, בשורש נשמתם, הוא ששכל האדם בכללו, שאיננו כי אם שכל מצייר... אבל סגולה אלוהית של שכל יוצר, זאת היא הפליאה של סגולת ישראל</w:t>
      </w:r>
      <w:r>
        <w:t xml:space="preserve"> - הרב קוק טוען שההבדל המהותי בין ישראל לעמים הוא שלישראל יש יכולת יצירה אלוהית, בעוד שאר העמים רק מתארים את המציאות הקיימת. </w:t>
      </w:r>
      <w:r>
        <w:rPr>
          <w:b/>
        </w:rPr>
        <w:t>נשמת ישראל נשמה יוצרת היא, לא רק מציירת, נשמה אלהית, אשר אור אלהים חי בקרבה</w:t>
      </w:r>
      <w:r>
        <w:t xml:space="preserve"> - הרב קוק מדגיש שנשמת ישראל היא בעלת יכולת יצירה אלוהית, ולא רק יכולת תיאור. </w:t>
      </w:r>
      <w:r>
        <w:rPr>
          <w:b/>
        </w:rPr>
        <w:t>אין לישראל סימבולים, שהם רק גורמי מחשבה ורגש, כי אם מצות ותורות, דברים חיים וקיימים</w:t>
      </w:r>
      <w:r>
        <w:t xml:space="preserve"> - בניגוד לסמלים שרק מעוררים מחשבה ורגש, לישראל יש מצוות ותורות שהן בעלות משמעות ממשית וקיימת. </w:t>
      </w:r>
      <w:r>
        <w:rPr>
          <w:b/>
        </w:rPr>
        <w:t>וכי יגלה אור ד'... יבינו כל הגויים, כי לא יתכן להדמות לבני אל חי, בסגולתם העצמית</w:t>
      </w:r>
      <w:r>
        <w:t xml:space="preserve"> - הרב קוק מתאר חזון עתידי שבו כל העמים יכירו בייחודיות של עם ישראל ובסגולתו המיוחדת.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